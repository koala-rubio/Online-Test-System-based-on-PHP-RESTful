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663D3" w14:textId="77777777" w:rsidR="00FE234F" w:rsidRPr="00B34879" w:rsidRDefault="00FE234F">
      <w:pPr>
        <w:rPr>
          <w:rStyle w:val="aff7"/>
        </w:rPr>
      </w:pPr>
    </w:p>
    <w:p w14:paraId="6A1089B7" w14:textId="77777777" w:rsidR="00FE234F" w:rsidRDefault="00FE234F">
      <w:pPr>
        <w:rPr>
          <w:rFonts w:eastAsia="楷体_GB2312"/>
          <w:sz w:val="84"/>
        </w:rPr>
      </w:pPr>
    </w:p>
    <w:p w14:paraId="1780192F" w14:textId="77777777" w:rsidR="00FE234F" w:rsidRDefault="00FE234F">
      <w:pPr>
        <w:jc w:val="center"/>
        <w:rPr>
          <w:rFonts w:eastAsia="楷体_GB2312"/>
          <w:sz w:val="84"/>
        </w:rPr>
      </w:pPr>
    </w:p>
    <w:p w14:paraId="2852E28A" w14:textId="77777777" w:rsidR="00FE234F" w:rsidRDefault="00FE234F">
      <w:pPr>
        <w:jc w:val="center"/>
        <w:rPr>
          <w:rFonts w:ascii="黑体" w:eastAsia="黑体"/>
          <w:sz w:val="44"/>
          <w:szCs w:val="44"/>
        </w:rPr>
      </w:pPr>
    </w:p>
    <w:p w14:paraId="0EC98008" w14:textId="77777777" w:rsidR="00FE234F" w:rsidRDefault="00D13030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《在线考试系统》</w:t>
      </w:r>
      <w:r w:rsidR="003C7EB0">
        <w:rPr>
          <w:rFonts w:ascii="黑体" w:eastAsia="黑体" w:hint="eastAsia"/>
          <w:sz w:val="44"/>
          <w:szCs w:val="44"/>
        </w:rPr>
        <w:t>开发</w:t>
      </w:r>
    </w:p>
    <w:p w14:paraId="634179B6" w14:textId="77777777" w:rsidR="00FE234F" w:rsidRDefault="003C7EB0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接口需求文档</w:t>
      </w:r>
    </w:p>
    <w:p w14:paraId="61E72DE8" w14:textId="77777777" w:rsidR="00FE234F" w:rsidRDefault="00FE234F">
      <w:pPr>
        <w:jc w:val="center"/>
        <w:rPr>
          <w:rFonts w:eastAsia="楷体_GB2312"/>
        </w:rPr>
      </w:pPr>
    </w:p>
    <w:p w14:paraId="7CD9019B" w14:textId="77777777" w:rsidR="00FE234F" w:rsidRDefault="00FE234F">
      <w:pPr>
        <w:jc w:val="center"/>
        <w:rPr>
          <w:rFonts w:eastAsia="楷体_GB2312"/>
        </w:rPr>
      </w:pPr>
    </w:p>
    <w:p w14:paraId="2C1F9FD4" w14:textId="77777777" w:rsidR="00FE234F" w:rsidRDefault="00FE234F">
      <w:pPr>
        <w:jc w:val="center"/>
        <w:rPr>
          <w:rFonts w:eastAsia="楷体_GB2312"/>
        </w:rPr>
      </w:pPr>
    </w:p>
    <w:p w14:paraId="5443600E" w14:textId="77777777" w:rsidR="00FE234F" w:rsidRDefault="00FE234F">
      <w:pPr>
        <w:jc w:val="center"/>
        <w:rPr>
          <w:rFonts w:eastAsia="楷体_GB2312"/>
        </w:rPr>
      </w:pPr>
    </w:p>
    <w:p w14:paraId="37C8E356" w14:textId="77777777" w:rsidR="00FE234F" w:rsidRDefault="00FE234F">
      <w:pPr>
        <w:jc w:val="center"/>
        <w:rPr>
          <w:rFonts w:eastAsia="楷体_GB2312"/>
        </w:rPr>
      </w:pPr>
    </w:p>
    <w:p w14:paraId="30C62373" w14:textId="77777777" w:rsidR="00FE234F" w:rsidRDefault="00FE234F">
      <w:pPr>
        <w:jc w:val="center"/>
        <w:rPr>
          <w:rFonts w:eastAsia="楷体_GB2312"/>
        </w:rPr>
      </w:pPr>
    </w:p>
    <w:p w14:paraId="3C4AB803" w14:textId="77777777" w:rsidR="00FE234F" w:rsidRDefault="00FE234F">
      <w:pPr>
        <w:jc w:val="center"/>
        <w:rPr>
          <w:rFonts w:eastAsia="楷体_GB2312"/>
        </w:rPr>
      </w:pPr>
    </w:p>
    <w:p w14:paraId="19821EA3" w14:textId="77777777" w:rsidR="00FE234F" w:rsidRDefault="00FE234F">
      <w:pPr>
        <w:jc w:val="center"/>
        <w:rPr>
          <w:rFonts w:eastAsia="楷体_GB2312"/>
        </w:rPr>
      </w:pPr>
    </w:p>
    <w:p w14:paraId="2FDE1AFF" w14:textId="77777777" w:rsidR="00FE234F" w:rsidRDefault="00FE234F">
      <w:pPr>
        <w:jc w:val="center"/>
        <w:rPr>
          <w:rFonts w:eastAsia="楷体_GB2312"/>
          <w:sz w:val="36"/>
          <w:u w:val="single"/>
        </w:rPr>
      </w:pPr>
    </w:p>
    <w:p w14:paraId="76BE82EC" w14:textId="77777777" w:rsidR="00FE234F" w:rsidRDefault="00FE234F">
      <w:pPr>
        <w:jc w:val="center"/>
        <w:rPr>
          <w:rFonts w:eastAsia="楷体_GB2312"/>
          <w:sz w:val="36"/>
          <w:u w:val="single"/>
        </w:rPr>
      </w:pPr>
    </w:p>
    <w:p w14:paraId="05B19338" w14:textId="77777777" w:rsidR="00FE234F" w:rsidRDefault="00FE234F">
      <w:pPr>
        <w:jc w:val="center"/>
        <w:rPr>
          <w:rFonts w:eastAsia="楷体_GB2312"/>
          <w:sz w:val="36"/>
          <w:u w:val="single"/>
        </w:rPr>
      </w:pPr>
    </w:p>
    <w:p w14:paraId="08698C03" w14:textId="77777777" w:rsidR="00FE234F" w:rsidRDefault="00FE234F">
      <w:pPr>
        <w:jc w:val="center"/>
        <w:rPr>
          <w:rFonts w:eastAsia="楷体_GB2312"/>
          <w:sz w:val="36"/>
          <w:u w:val="single"/>
        </w:rPr>
      </w:pPr>
    </w:p>
    <w:p w14:paraId="542CF933" w14:textId="77777777" w:rsidR="00FE234F" w:rsidRDefault="00FE234F">
      <w:pPr>
        <w:pStyle w:val="af1"/>
        <w:jc w:val="center"/>
        <w:rPr>
          <w:rFonts w:eastAsia="楷体_GB2312"/>
          <w:b/>
          <w:sz w:val="32"/>
          <w:szCs w:val="32"/>
        </w:rPr>
      </w:pPr>
    </w:p>
    <w:p w14:paraId="5C60F683" w14:textId="77777777" w:rsidR="00FE234F" w:rsidRDefault="003C7EB0">
      <w:pPr>
        <w:pStyle w:val="af1"/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二</w:t>
      </w:r>
      <w:r>
        <w:rPr>
          <w:rFonts w:eastAsia="楷体_GB2312"/>
          <w:b/>
          <w:sz w:val="32"/>
          <w:szCs w:val="32"/>
        </w:rPr>
        <w:t>Ο</w:t>
      </w:r>
      <w:r>
        <w:rPr>
          <w:rFonts w:eastAsia="楷体_GB2312" w:hint="eastAsia"/>
          <w:b/>
          <w:sz w:val="32"/>
          <w:szCs w:val="32"/>
        </w:rPr>
        <w:t>一</w:t>
      </w:r>
      <w:r w:rsidR="00D13030">
        <w:rPr>
          <w:rFonts w:eastAsia="楷体_GB2312" w:hint="eastAsia"/>
          <w:b/>
          <w:sz w:val="32"/>
          <w:szCs w:val="32"/>
        </w:rPr>
        <w:t>七</w:t>
      </w:r>
      <w:r>
        <w:rPr>
          <w:rFonts w:eastAsia="楷体_GB2312" w:hint="eastAsia"/>
          <w:b/>
          <w:sz w:val="32"/>
          <w:szCs w:val="32"/>
        </w:rPr>
        <w:t>年</w:t>
      </w:r>
      <w:r w:rsidR="00D13030">
        <w:rPr>
          <w:rFonts w:eastAsia="楷体_GB2312" w:hint="eastAsia"/>
          <w:b/>
          <w:sz w:val="32"/>
          <w:szCs w:val="32"/>
        </w:rPr>
        <w:t>九</w:t>
      </w:r>
      <w:r>
        <w:rPr>
          <w:rFonts w:eastAsia="楷体_GB2312" w:hint="eastAsia"/>
          <w:b/>
          <w:sz w:val="32"/>
          <w:szCs w:val="32"/>
        </w:rPr>
        <w:t>月</w:t>
      </w:r>
    </w:p>
    <w:p w14:paraId="0EDDE964" w14:textId="77777777" w:rsidR="00FE234F" w:rsidRDefault="00FE234F">
      <w:pPr>
        <w:rPr>
          <w:rFonts w:eastAsia="楷体_GB2312"/>
        </w:rPr>
      </w:pPr>
    </w:p>
    <w:p w14:paraId="724F6715" w14:textId="77777777" w:rsidR="00FE234F" w:rsidRDefault="00FE234F">
      <w:pPr>
        <w:rPr>
          <w:rFonts w:eastAsia="楷体_GB2312"/>
        </w:rPr>
      </w:pPr>
    </w:p>
    <w:p w14:paraId="6B3294F3" w14:textId="77777777" w:rsidR="00FE234F" w:rsidRDefault="00FE234F">
      <w:pPr>
        <w:rPr>
          <w:rFonts w:eastAsia="楷体_GB2312"/>
        </w:rPr>
      </w:pPr>
    </w:p>
    <w:p w14:paraId="0E892617" w14:textId="77777777" w:rsidR="00FE234F" w:rsidRDefault="00FE234F">
      <w:pPr>
        <w:rPr>
          <w:rFonts w:eastAsia="楷体_GB2312"/>
        </w:rPr>
      </w:pPr>
    </w:p>
    <w:p w14:paraId="3E8704EA" w14:textId="77777777" w:rsidR="00FE234F" w:rsidRDefault="00FE234F">
      <w:pPr>
        <w:rPr>
          <w:rFonts w:eastAsia="楷体_GB2312"/>
        </w:rPr>
      </w:pPr>
    </w:p>
    <w:p w14:paraId="5CD46690" w14:textId="77777777" w:rsidR="00FE234F" w:rsidRDefault="00FE234F">
      <w:pPr>
        <w:rPr>
          <w:rFonts w:eastAsia="楷体_GB2312"/>
        </w:rPr>
      </w:pPr>
    </w:p>
    <w:p w14:paraId="5B6F8F2F" w14:textId="77777777" w:rsidR="00FE234F" w:rsidRDefault="00FE234F">
      <w:pPr>
        <w:rPr>
          <w:rFonts w:eastAsia="楷体_GB2312"/>
        </w:rPr>
      </w:pPr>
    </w:p>
    <w:p w14:paraId="61D4D4FD" w14:textId="77777777" w:rsidR="00FE234F" w:rsidRDefault="00FE234F">
      <w:pPr>
        <w:rPr>
          <w:rFonts w:eastAsia="楷体_GB2312"/>
        </w:rPr>
      </w:pPr>
    </w:p>
    <w:p w14:paraId="3CFBE2B9" w14:textId="77777777" w:rsidR="00FE234F" w:rsidRDefault="00FE234F">
      <w:pPr>
        <w:rPr>
          <w:rFonts w:eastAsia="楷体_GB2312"/>
        </w:rPr>
      </w:pPr>
    </w:p>
    <w:p w14:paraId="2635B3DE" w14:textId="77777777" w:rsidR="00FE234F" w:rsidRDefault="00FE234F">
      <w:pPr>
        <w:spacing w:line="360" w:lineRule="auto"/>
        <w:ind w:firstLineChars="200" w:firstLine="420"/>
        <w:jc w:val="center"/>
        <w:rPr>
          <w:rFonts w:eastAsia="楷体_GB2312"/>
        </w:rPr>
        <w:sectPr w:rsidR="00FE23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upperRoman" w:start="1"/>
          <w:cols w:space="720"/>
          <w:docGrid w:type="lines" w:linePitch="312"/>
        </w:sectPr>
      </w:pPr>
    </w:p>
    <w:p w14:paraId="75420B42" w14:textId="77777777" w:rsidR="00FE234F" w:rsidRDefault="00FE234F">
      <w:pPr>
        <w:spacing w:line="360" w:lineRule="auto"/>
        <w:ind w:firstLineChars="200" w:firstLine="480"/>
        <w:rPr>
          <w:rFonts w:ascii="宋体"/>
          <w:bCs/>
          <w:sz w:val="24"/>
          <w:szCs w:val="24"/>
        </w:rPr>
      </w:pPr>
      <w:bookmarkStart w:id="0" w:name="_Toc43517295"/>
    </w:p>
    <w:p w14:paraId="01B6EB5A" w14:textId="77777777" w:rsidR="00FE234F" w:rsidRDefault="003C7EB0">
      <w:pPr>
        <w:pStyle w:val="1"/>
        <w:tabs>
          <w:tab w:val="clear" w:pos="432"/>
        </w:tabs>
        <w:rPr>
          <w:rFonts w:eastAsia="楷体_GB2312"/>
        </w:rPr>
      </w:pPr>
      <w:bookmarkStart w:id="1" w:name="_Toc421191942"/>
      <w:bookmarkStart w:id="2" w:name="_Toc404118681"/>
      <w:bookmarkEnd w:id="0"/>
      <w:r>
        <w:rPr>
          <w:rFonts w:eastAsia="楷体_GB2312" w:hint="eastAsia"/>
        </w:rPr>
        <w:t>接口定义</w:t>
      </w:r>
      <w:bookmarkEnd w:id="1"/>
      <w:bookmarkEnd w:id="2"/>
    </w:p>
    <w:p w14:paraId="616F7F49" w14:textId="77777777" w:rsidR="00FE234F" w:rsidRDefault="003C7EB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系统接口使用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 w:hint="eastAsia"/>
          <w:sz w:val="24"/>
          <w:szCs w:val="24"/>
        </w:rPr>
        <w:t>作为承载协议，使用</w:t>
      </w:r>
      <w:r>
        <w:rPr>
          <w:rFonts w:ascii="宋体" w:hAnsi="宋体"/>
          <w:sz w:val="24"/>
          <w:szCs w:val="24"/>
        </w:rPr>
        <w:t xml:space="preserve">HTTP GET/POST </w:t>
      </w:r>
      <w:r>
        <w:rPr>
          <w:rFonts w:ascii="宋体" w:hAnsi="宋体" w:hint="eastAsia"/>
          <w:sz w:val="24"/>
          <w:szCs w:val="24"/>
        </w:rPr>
        <w:t>请求；传递参数为</w:t>
      </w:r>
      <w:r>
        <w:rPr>
          <w:rFonts w:ascii="宋体" w:hAnsi="宋体"/>
          <w:sz w:val="24"/>
          <w:szCs w:val="24"/>
        </w:rPr>
        <w:t>URL UTF-8</w:t>
      </w:r>
      <w:r>
        <w:rPr>
          <w:rFonts w:ascii="宋体" w:hAnsi="宋体" w:hint="eastAsia"/>
          <w:sz w:val="24"/>
          <w:szCs w:val="24"/>
        </w:rPr>
        <w:t>编码，返回结果为</w:t>
      </w:r>
      <w:r>
        <w:rPr>
          <w:rFonts w:ascii="宋体" w:hAnsi="宋体"/>
          <w:sz w:val="24"/>
          <w:szCs w:val="24"/>
        </w:rPr>
        <w:t>UTF-8</w:t>
      </w:r>
      <w:r>
        <w:rPr>
          <w:rFonts w:ascii="宋体" w:hAnsi="宋体" w:hint="eastAsia"/>
          <w:sz w:val="24"/>
          <w:szCs w:val="24"/>
        </w:rPr>
        <w:t>编码</w:t>
      </w:r>
    </w:p>
    <w:p w14:paraId="0D72F814" w14:textId="77777777" w:rsidR="00FE234F" w:rsidRDefault="003C7EB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接口</w:t>
      </w:r>
      <w:r>
        <w:rPr>
          <w:rFonts w:ascii="宋体" w:hAnsi="宋体"/>
          <w:sz w:val="24"/>
          <w:szCs w:val="24"/>
        </w:rPr>
        <w:t>默认URL地址</w:t>
      </w:r>
      <w:r>
        <w:rPr>
          <w:rFonts w:ascii="宋体" w:hAnsi="宋体" w:hint="eastAsia"/>
          <w:sz w:val="24"/>
          <w:szCs w:val="24"/>
        </w:rPr>
        <w:t>为</w:t>
      </w:r>
    </w:p>
    <w:p w14:paraId="0EA3D89B" w14:textId="77777777" w:rsidR="00021295" w:rsidRDefault="00A75849" w:rsidP="0076073B">
      <w:pPr>
        <w:spacing w:line="360" w:lineRule="auto"/>
        <w:ind w:firstLineChars="200" w:firstLine="380"/>
        <w:rPr>
          <w:rStyle w:val="afe"/>
          <w:rFonts w:ascii="新宋体" w:eastAsia="新宋体" w:cs="新宋体"/>
          <w:kern w:val="0"/>
          <w:sz w:val="19"/>
          <w:szCs w:val="19"/>
        </w:rPr>
      </w:pPr>
      <w:hyperlink r:id="rId14" w:history="1">
        <w:r w:rsidRPr="00714223">
          <w:rPr>
            <w:rStyle w:val="afe"/>
            <w:rFonts w:ascii="新宋体" w:eastAsia="新宋体" w:cs="新宋体"/>
            <w:kern w:val="0"/>
            <w:sz w:val="19"/>
            <w:szCs w:val="19"/>
          </w:rPr>
          <w:t>http://localhost:80/</w:t>
        </w:r>
        <w:r w:rsidRPr="00714223">
          <w:rPr>
            <w:rStyle w:val="afe"/>
            <w:rFonts w:ascii="新宋体" w:eastAsia="新宋体" w:cs="新宋体" w:hint="eastAsia"/>
            <w:kern w:val="0"/>
            <w:sz w:val="19"/>
            <w:szCs w:val="19"/>
          </w:rPr>
          <w:t>ed</w:t>
        </w:r>
        <w:r w:rsidRPr="00714223">
          <w:rPr>
            <w:rStyle w:val="afe"/>
            <w:rFonts w:ascii="新宋体" w:eastAsia="新宋体" w:cs="新宋体"/>
            <w:kern w:val="0"/>
            <w:sz w:val="19"/>
            <w:szCs w:val="19"/>
          </w:rPr>
          <w:t>u002/</w:t>
        </w:r>
      </w:hyperlink>
    </w:p>
    <w:p w14:paraId="3EB974C5" w14:textId="77777777" w:rsidR="00A75849" w:rsidRPr="00A75849" w:rsidRDefault="00A75849" w:rsidP="00A7584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75849">
        <w:rPr>
          <w:rFonts w:ascii="宋体" w:hAnsi="宋体" w:hint="eastAsia"/>
          <w:sz w:val="24"/>
          <w:szCs w:val="24"/>
        </w:rPr>
        <w:t>采用localhost下的80端口，入口文件为</w:t>
      </w:r>
      <w:r w:rsidRPr="00A75849">
        <w:rPr>
          <w:rFonts w:ascii="宋体" w:hAnsi="宋体"/>
          <w:sz w:val="24"/>
          <w:szCs w:val="24"/>
        </w:rPr>
        <w:t>edu002</w:t>
      </w:r>
      <w:r w:rsidRPr="00A75849">
        <w:rPr>
          <w:rFonts w:ascii="宋体" w:hAnsi="宋体" w:hint="eastAsia"/>
          <w:sz w:val="24"/>
          <w:szCs w:val="24"/>
        </w:rPr>
        <w:t>下的</w:t>
      </w:r>
      <w:r w:rsidRPr="00A75849">
        <w:rPr>
          <w:rFonts w:ascii="宋体" w:hAnsi="宋体"/>
          <w:sz w:val="24"/>
          <w:szCs w:val="24"/>
        </w:rPr>
        <w:t>index.php</w:t>
      </w:r>
      <w:r w:rsidRPr="00A75849">
        <w:rPr>
          <w:rFonts w:ascii="宋体" w:hAnsi="宋体" w:hint="eastAsia"/>
          <w:sz w:val="24"/>
          <w:szCs w:val="24"/>
        </w:rPr>
        <w:t>文件</w:t>
      </w:r>
    </w:p>
    <w:p w14:paraId="6BC187D3" w14:textId="77777777" w:rsidR="00FE234F" w:rsidRDefault="003C7EB0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注意</w:t>
      </w:r>
      <w:r>
        <w:rPr>
          <w:rFonts w:ascii="宋体" w:hAnsi="宋体"/>
          <w:color w:val="FF0000"/>
          <w:sz w:val="24"/>
          <w:szCs w:val="24"/>
        </w:rPr>
        <w:t>：</w:t>
      </w:r>
      <w:r w:rsidR="00867C5C">
        <w:rPr>
          <w:rFonts w:ascii="宋体" w:hAnsi="宋体" w:hint="eastAsia"/>
          <w:color w:val="FF0000"/>
          <w:sz w:val="24"/>
          <w:szCs w:val="24"/>
        </w:rPr>
        <w:t>由于存在汉字和特殊符号，因此所有的JSON在获取或者提交过程中都进行了UTF-8的转换和转移字符的转换。例如[{</w:t>
      </w:r>
      <w:r w:rsidR="00867C5C">
        <w:rPr>
          <w:rFonts w:ascii="宋体" w:hAnsi="宋体"/>
          <w:color w:val="FF0000"/>
          <w:sz w:val="24"/>
          <w:szCs w:val="24"/>
        </w:rPr>
        <w:t>“</w:t>
      </w:r>
      <w:r w:rsidR="00867C5C">
        <w:rPr>
          <w:rFonts w:ascii="宋体" w:hAnsi="宋体" w:hint="eastAsia"/>
          <w:color w:val="FF0000"/>
          <w:sz w:val="24"/>
          <w:szCs w:val="24"/>
        </w:rPr>
        <w:t>这3个符号实际是</w:t>
      </w:r>
      <w:r w:rsidR="00867C5C" w:rsidRPr="007E2D47">
        <w:rPr>
          <w:rFonts w:ascii="宋体" w:hAnsi="宋体"/>
          <w:color w:val="FF0000"/>
          <w:sz w:val="24"/>
          <w:szCs w:val="24"/>
        </w:rPr>
        <w:t>%5B%7B%22</w:t>
      </w:r>
    </w:p>
    <w:p w14:paraId="7A8496D2" w14:textId="77777777" w:rsidR="00021295" w:rsidRDefault="00021295" w:rsidP="00624E50">
      <w:pPr>
        <w:pStyle w:val="1"/>
        <w:tabs>
          <w:tab w:val="clear" w:pos="432"/>
        </w:tabs>
        <w:rPr>
          <w:rFonts w:eastAsia="楷体_GB2312"/>
        </w:rPr>
      </w:pPr>
      <w:r>
        <w:rPr>
          <w:rFonts w:eastAsia="楷体_GB2312" w:hint="eastAsia"/>
        </w:rPr>
        <w:t>通用接口</w:t>
      </w:r>
    </w:p>
    <w:p w14:paraId="4B9AE927" w14:textId="69EFE1E1" w:rsidR="00021295" w:rsidRDefault="001B7AA3" w:rsidP="00021295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登陆清单</w:t>
      </w:r>
      <w:r w:rsidR="00021295">
        <w:rPr>
          <w:rFonts w:hint="eastAsia"/>
        </w:rPr>
        <w:t>（</w:t>
      </w:r>
      <w:r w:rsidR="00021295">
        <w:rPr>
          <w:rFonts w:hint="eastAsia"/>
        </w:rPr>
        <w:t>GET</w:t>
      </w:r>
      <w:r w:rsidR="00021295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9E40E8" w14:paraId="15D721DD" w14:textId="77777777" w:rsidTr="00EF2CD9">
        <w:trPr>
          <w:trHeight w:val="300"/>
        </w:trPr>
        <w:tc>
          <w:tcPr>
            <w:tcW w:w="1929" w:type="dxa"/>
            <w:shd w:val="clear" w:color="auto" w:fill="92D050"/>
          </w:tcPr>
          <w:p w14:paraId="10EF688B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bookmarkStart w:id="3" w:name="OLE_LINK1"/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4B8A5B23" w14:textId="77777777" w:rsidR="009E40E8" w:rsidRDefault="009E40E8" w:rsidP="00AF188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9E40E8" w14:paraId="21AA220A" w14:textId="77777777" w:rsidTr="00EF2CD9">
        <w:trPr>
          <w:trHeight w:val="387"/>
        </w:trPr>
        <w:tc>
          <w:tcPr>
            <w:tcW w:w="1929" w:type="dxa"/>
          </w:tcPr>
          <w:p w14:paraId="793ACE15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600101AD" w14:textId="77777777" w:rsidR="009E40E8" w:rsidRPr="00EA1A83" w:rsidRDefault="009E40E8" w:rsidP="00EA1A83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9E40E8" w14:paraId="4BE28994" w14:textId="77777777" w:rsidTr="00EF2CD9">
        <w:trPr>
          <w:trHeight w:val="285"/>
        </w:trPr>
        <w:tc>
          <w:tcPr>
            <w:tcW w:w="1929" w:type="dxa"/>
          </w:tcPr>
          <w:p w14:paraId="16E8AB75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77066877" w14:textId="2A73B7C7" w:rsidR="009E40E8" w:rsidRPr="00EA1A83" w:rsidRDefault="001B7AA3" w:rsidP="00EA1A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  <w:r>
              <w:rPr>
                <w:color w:val="000000"/>
              </w:rPr>
              <w:t>/Lib/Action/</w:t>
            </w:r>
            <w:r>
              <w:t xml:space="preserve"> </w:t>
            </w:r>
            <w:r w:rsidRPr="001B7AA3">
              <w:rPr>
                <w:color w:val="000000"/>
              </w:rPr>
              <w:t>IndexAction.class.php</w:t>
            </w:r>
          </w:p>
        </w:tc>
      </w:tr>
      <w:tr w:rsidR="009E40E8" w14:paraId="32F03EBE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CC4BF6B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9E40E8" w14:paraId="438BD833" w14:textId="77777777" w:rsidTr="00EF2CD9">
        <w:trPr>
          <w:trHeight w:val="285"/>
        </w:trPr>
        <w:tc>
          <w:tcPr>
            <w:tcW w:w="1929" w:type="dxa"/>
          </w:tcPr>
          <w:p w14:paraId="45A3D4D1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39282EF1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559DA54C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1BDB34F8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E40E8" w14:paraId="13C44EEB" w14:textId="77777777" w:rsidTr="00EF2CD9">
        <w:trPr>
          <w:trHeight w:val="285"/>
        </w:trPr>
        <w:tc>
          <w:tcPr>
            <w:tcW w:w="1929" w:type="dxa"/>
          </w:tcPr>
          <w:p w14:paraId="66F1E8A7" w14:textId="77777777" w:rsidR="009E40E8" w:rsidRDefault="00F1664F" w:rsidP="00EF2CD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  <w:r>
              <w:rPr>
                <w:rFonts w:hint="eastAsia"/>
                <w:color w:val="000000"/>
              </w:rPr>
              <w:t>权限</w:t>
            </w:r>
          </w:p>
        </w:tc>
        <w:tc>
          <w:tcPr>
            <w:tcW w:w="2056" w:type="dxa"/>
          </w:tcPr>
          <w:p w14:paraId="69773D7C" w14:textId="77777777" w:rsidR="009E40E8" w:rsidRDefault="00F1664F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分为考生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管理人员</w:t>
            </w:r>
          </w:p>
        </w:tc>
        <w:tc>
          <w:tcPr>
            <w:tcW w:w="1378" w:type="dxa"/>
          </w:tcPr>
          <w:p w14:paraId="1E7EB0B1" w14:textId="77777777" w:rsidR="009E40E8" w:rsidRDefault="009E40E8" w:rsidP="00EF2CD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D4D2654" w14:textId="77777777" w:rsidR="009E40E8" w:rsidRDefault="00F1664F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无默认选项</w:t>
            </w:r>
          </w:p>
        </w:tc>
      </w:tr>
      <w:tr w:rsidR="00F1664F" w14:paraId="2183195C" w14:textId="77777777" w:rsidTr="00EF2CD9">
        <w:trPr>
          <w:trHeight w:val="285"/>
        </w:trPr>
        <w:tc>
          <w:tcPr>
            <w:tcW w:w="1929" w:type="dxa"/>
          </w:tcPr>
          <w:p w14:paraId="6D143E26" w14:textId="77777777" w:rsidR="00F1664F" w:rsidRDefault="00F1664F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登陆邮箱</w:t>
            </w:r>
          </w:p>
        </w:tc>
        <w:tc>
          <w:tcPr>
            <w:tcW w:w="2056" w:type="dxa"/>
          </w:tcPr>
          <w:p w14:paraId="3CA11B29" w14:textId="77777777" w:rsidR="00F1664F" w:rsidRDefault="00F1664F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登陆的账号</w:t>
            </w:r>
          </w:p>
        </w:tc>
        <w:tc>
          <w:tcPr>
            <w:tcW w:w="1378" w:type="dxa"/>
          </w:tcPr>
          <w:p w14:paraId="0B9BC858" w14:textId="77777777" w:rsidR="00F1664F" w:rsidRDefault="00F1664F" w:rsidP="001C7E4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2618047" w14:textId="77777777" w:rsidR="00F1664F" w:rsidRDefault="00F1664F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尚未实现邮箱验证，实现查重</w:t>
            </w:r>
          </w:p>
        </w:tc>
      </w:tr>
      <w:tr w:rsidR="00F1664F" w14:paraId="466D46BC" w14:textId="77777777" w:rsidTr="00EF2CD9">
        <w:trPr>
          <w:trHeight w:val="285"/>
        </w:trPr>
        <w:tc>
          <w:tcPr>
            <w:tcW w:w="1929" w:type="dxa"/>
          </w:tcPr>
          <w:p w14:paraId="3D7091C0" w14:textId="77777777" w:rsidR="00F1664F" w:rsidRDefault="00F1664F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056" w:type="dxa"/>
          </w:tcPr>
          <w:p w14:paraId="2294367D" w14:textId="77777777" w:rsidR="00F1664F" w:rsidRDefault="00F1664F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对应的密码</w:t>
            </w:r>
          </w:p>
        </w:tc>
        <w:tc>
          <w:tcPr>
            <w:tcW w:w="1378" w:type="dxa"/>
          </w:tcPr>
          <w:p w14:paraId="2AFB14AE" w14:textId="77777777" w:rsidR="00F1664F" w:rsidRDefault="00F1664F" w:rsidP="001C7E4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D5524AF" w14:textId="77777777" w:rsidR="00F1664F" w:rsidRDefault="00F1664F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登陆时验证</w:t>
            </w:r>
          </w:p>
        </w:tc>
      </w:tr>
      <w:tr w:rsidR="00F1664F" w14:paraId="40B38745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693F6932" w14:textId="77777777" w:rsidR="00F1664F" w:rsidRDefault="00F1664F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F1664F" w14:paraId="2B016066" w14:textId="77777777" w:rsidTr="00EF2CD9">
        <w:trPr>
          <w:trHeight w:val="285"/>
        </w:trPr>
        <w:tc>
          <w:tcPr>
            <w:tcW w:w="1929" w:type="dxa"/>
          </w:tcPr>
          <w:p w14:paraId="42592F51" w14:textId="77777777" w:rsidR="00F1664F" w:rsidRDefault="00F1664F" w:rsidP="00EF2CD9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72791AAD" w14:textId="77777777" w:rsidR="00F1664F" w:rsidRDefault="00F1664F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根据返回值对</w:t>
            </w:r>
            <w:r>
              <w:rPr>
                <w:rFonts w:hint="eastAsia"/>
                <w:color w:val="000000"/>
              </w:rPr>
              <w:t>index</w:t>
            </w:r>
            <w:r>
              <w:rPr>
                <w:rFonts w:hint="eastAsia"/>
                <w:color w:val="000000"/>
              </w:rPr>
              <w:t>界面下的</w:t>
            </w:r>
            <w:r>
              <w:rPr>
                <w:color w:val="000000"/>
              </w:rPr>
              <w:t>display</w:t>
            </w:r>
            <w:r>
              <w:rPr>
                <w:rFonts w:hint="eastAsia"/>
                <w:color w:val="000000"/>
              </w:rPr>
              <w:t>模块做对应修改</w:t>
            </w:r>
          </w:p>
        </w:tc>
      </w:tr>
      <w:bookmarkEnd w:id="3"/>
    </w:tbl>
    <w:p w14:paraId="33597984" w14:textId="77777777" w:rsidR="00602625" w:rsidRDefault="00602625" w:rsidP="00602625">
      <w:pPr>
        <w:pStyle w:val="2"/>
        <w:numPr>
          <w:ilvl w:val="0"/>
          <w:numId w:val="0"/>
        </w:numPr>
        <w:tabs>
          <w:tab w:val="clear" w:pos="8514"/>
          <w:tab w:val="left" w:pos="576"/>
        </w:tabs>
        <w:ind w:left="576"/>
        <w:rPr>
          <w:rFonts w:hint="eastAsia"/>
        </w:rPr>
      </w:pPr>
    </w:p>
    <w:p w14:paraId="1F4F71C6" w14:textId="6611092A" w:rsidR="00602625" w:rsidRDefault="00602625" w:rsidP="00602625">
      <w:pPr>
        <w:pStyle w:val="2"/>
        <w:tabs>
          <w:tab w:val="clear" w:pos="432"/>
          <w:tab w:val="clear" w:pos="8514"/>
          <w:tab w:val="left" w:pos="576"/>
        </w:tabs>
        <w:ind w:left="576"/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清单（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180ACC35" w14:textId="77777777" w:rsidR="00602625" w:rsidRPr="00602625" w:rsidRDefault="00602625" w:rsidP="00602625">
      <w:pPr>
        <w:rPr>
          <w:rFonts w:hint="eastAsia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602625" w14:paraId="3F9E90C1" w14:textId="77777777" w:rsidTr="004D60E9">
        <w:trPr>
          <w:trHeight w:val="300"/>
        </w:trPr>
        <w:tc>
          <w:tcPr>
            <w:tcW w:w="1929" w:type="dxa"/>
            <w:shd w:val="clear" w:color="auto" w:fill="92D050"/>
          </w:tcPr>
          <w:p w14:paraId="45CC75D9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4FD1D328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602625" w14:paraId="543D9F7F" w14:textId="77777777" w:rsidTr="004D60E9">
        <w:trPr>
          <w:trHeight w:val="387"/>
        </w:trPr>
        <w:tc>
          <w:tcPr>
            <w:tcW w:w="1929" w:type="dxa"/>
          </w:tcPr>
          <w:p w14:paraId="4124132E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2000A81A" w14:textId="77777777" w:rsidR="00602625" w:rsidRPr="00EA1A83" w:rsidRDefault="00602625" w:rsidP="004D60E9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602625" w14:paraId="14F3CC5C" w14:textId="77777777" w:rsidTr="004D60E9">
        <w:trPr>
          <w:trHeight w:val="285"/>
        </w:trPr>
        <w:tc>
          <w:tcPr>
            <w:tcW w:w="1929" w:type="dxa"/>
          </w:tcPr>
          <w:p w14:paraId="5B1CB1DD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76E0463F" w14:textId="166F7336" w:rsidR="00602625" w:rsidRPr="00EA1A83" w:rsidRDefault="00602625" w:rsidP="006026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pl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Public</w:t>
            </w:r>
            <w:r>
              <w:rPr>
                <w:color w:val="000000"/>
              </w:rPr>
              <w:t>/</w:t>
            </w:r>
            <w:r w:rsidRPr="001B7AA3">
              <w:rPr>
                <w:color w:val="000000"/>
              </w:rPr>
              <w:t>Index</w:t>
            </w:r>
          </w:p>
        </w:tc>
      </w:tr>
      <w:tr w:rsidR="00602625" w14:paraId="096B2824" w14:textId="77777777" w:rsidTr="004D60E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67F3A76E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602625" w14:paraId="189F2853" w14:textId="77777777" w:rsidTr="004D60E9">
        <w:trPr>
          <w:trHeight w:val="285"/>
        </w:trPr>
        <w:tc>
          <w:tcPr>
            <w:tcW w:w="1929" w:type="dxa"/>
          </w:tcPr>
          <w:p w14:paraId="6EEFA63F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7AC9AF6D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265BE235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2E01DD9A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02625" w14:paraId="4582D825" w14:textId="77777777" w:rsidTr="004D60E9">
        <w:trPr>
          <w:trHeight w:val="285"/>
        </w:trPr>
        <w:tc>
          <w:tcPr>
            <w:tcW w:w="1929" w:type="dxa"/>
          </w:tcPr>
          <w:p w14:paraId="2CDAC7A7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Member</w:t>
            </w:r>
            <w:r>
              <w:rPr>
                <w:rFonts w:hint="eastAsia"/>
                <w:color w:val="000000"/>
              </w:rPr>
              <w:t>权限</w:t>
            </w:r>
          </w:p>
        </w:tc>
        <w:tc>
          <w:tcPr>
            <w:tcW w:w="2056" w:type="dxa"/>
          </w:tcPr>
          <w:p w14:paraId="602A20CA" w14:textId="77777777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分为考生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管理人员</w:t>
            </w:r>
          </w:p>
        </w:tc>
        <w:tc>
          <w:tcPr>
            <w:tcW w:w="1378" w:type="dxa"/>
          </w:tcPr>
          <w:p w14:paraId="4B38DE64" w14:textId="77777777" w:rsidR="00602625" w:rsidRDefault="00602625" w:rsidP="004D60E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FB88994" w14:textId="77777777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无默认选项</w:t>
            </w:r>
          </w:p>
        </w:tc>
      </w:tr>
      <w:tr w:rsidR="00602625" w14:paraId="3F9933D6" w14:textId="77777777" w:rsidTr="004D60E9">
        <w:trPr>
          <w:trHeight w:val="285"/>
        </w:trPr>
        <w:tc>
          <w:tcPr>
            <w:tcW w:w="1929" w:type="dxa"/>
          </w:tcPr>
          <w:p w14:paraId="47AAD410" w14:textId="1DFC2E0A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7F9654BB" w14:textId="77777777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登陆的账号</w:t>
            </w:r>
          </w:p>
        </w:tc>
        <w:tc>
          <w:tcPr>
            <w:tcW w:w="1378" w:type="dxa"/>
          </w:tcPr>
          <w:p w14:paraId="453D91DB" w14:textId="77777777" w:rsidR="00602625" w:rsidRDefault="00602625" w:rsidP="004D60E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66114537" w14:textId="77777777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尚未实现邮箱验证，实现查重</w:t>
            </w:r>
          </w:p>
        </w:tc>
      </w:tr>
      <w:tr w:rsidR="00602625" w14:paraId="5B9562AA" w14:textId="77777777" w:rsidTr="004D60E9">
        <w:trPr>
          <w:trHeight w:val="285"/>
        </w:trPr>
        <w:tc>
          <w:tcPr>
            <w:tcW w:w="1929" w:type="dxa"/>
          </w:tcPr>
          <w:p w14:paraId="73665EF2" w14:textId="49130B1C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Pic</w:t>
            </w:r>
          </w:p>
        </w:tc>
        <w:tc>
          <w:tcPr>
            <w:tcW w:w="2056" w:type="dxa"/>
          </w:tcPr>
          <w:p w14:paraId="395571AF" w14:textId="15712C78" w:rsidR="00602625" w:rsidRDefault="00602625" w:rsidP="00602625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对应的</w:t>
            </w: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378" w:type="dxa"/>
          </w:tcPr>
          <w:p w14:paraId="1DF72583" w14:textId="77777777" w:rsidR="00602625" w:rsidRDefault="00602625" w:rsidP="004D60E9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D66CB63" w14:textId="16273665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头像，含默认头像</w:t>
            </w:r>
          </w:p>
        </w:tc>
      </w:tr>
      <w:tr w:rsidR="00602625" w14:paraId="7A19A053" w14:textId="77777777" w:rsidTr="004D60E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0CF6FB76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602625" w14:paraId="31663A9D" w14:textId="77777777" w:rsidTr="004D60E9">
        <w:trPr>
          <w:trHeight w:val="285"/>
        </w:trPr>
        <w:tc>
          <w:tcPr>
            <w:tcW w:w="1929" w:type="dxa"/>
          </w:tcPr>
          <w:p w14:paraId="442894C7" w14:textId="77777777" w:rsidR="00602625" w:rsidRDefault="00602625" w:rsidP="004D60E9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63E05D40" w14:textId="77777777" w:rsidR="00602625" w:rsidRDefault="00602625" w:rsidP="004D60E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根据返回值对</w:t>
            </w:r>
            <w:r>
              <w:rPr>
                <w:rFonts w:hint="eastAsia"/>
                <w:color w:val="000000"/>
              </w:rPr>
              <w:t>index</w:t>
            </w:r>
            <w:r>
              <w:rPr>
                <w:rFonts w:hint="eastAsia"/>
                <w:color w:val="000000"/>
              </w:rPr>
              <w:t>界面下的</w:t>
            </w:r>
            <w:r>
              <w:rPr>
                <w:color w:val="000000"/>
              </w:rPr>
              <w:t>display</w:t>
            </w:r>
            <w:r>
              <w:rPr>
                <w:rFonts w:hint="eastAsia"/>
                <w:color w:val="000000"/>
              </w:rPr>
              <w:t>模块做对应修改</w:t>
            </w:r>
          </w:p>
        </w:tc>
      </w:tr>
    </w:tbl>
    <w:p w14:paraId="4CA399A9" w14:textId="11C55CAF" w:rsidR="00602625" w:rsidRPr="00602625" w:rsidRDefault="00602625" w:rsidP="00602625">
      <w:pPr>
        <w:spacing w:line="360" w:lineRule="auto"/>
        <w:rPr>
          <w:rFonts w:hint="eastAsia"/>
          <w:color w:val="FF0000"/>
        </w:rPr>
      </w:pPr>
      <w:r w:rsidRPr="00602625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每一个页面对于的</w:t>
      </w:r>
      <w:r>
        <w:rPr>
          <w:rFonts w:hint="eastAsia"/>
          <w:color w:val="FF0000"/>
        </w:rPr>
        <w:t>head</w:t>
      </w:r>
      <w:r>
        <w:rPr>
          <w:rFonts w:hint="eastAsia"/>
          <w:color w:val="FF0000"/>
        </w:rPr>
        <w:t>不一样，通过面向对象的思想实现模块化和定制化。</w:t>
      </w:r>
    </w:p>
    <w:p w14:paraId="6EDC0524" w14:textId="55331624" w:rsidR="00AF1880" w:rsidRDefault="00E52EAE" w:rsidP="00AF1880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考表</w:t>
      </w:r>
      <w:r w:rsidR="00AF1880">
        <w:rPr>
          <w:rFonts w:hint="eastAsia"/>
        </w:rPr>
        <w:t>清单（</w:t>
      </w:r>
      <w:r w:rsidR="00AF1880">
        <w:rPr>
          <w:rFonts w:hint="eastAsia"/>
        </w:rPr>
        <w:t>GET</w:t>
      </w:r>
      <w:r w:rsidR="00AF1880">
        <w:rPr>
          <w:rFonts w:hint="eastAsia"/>
        </w:rPr>
        <w:t>）</w:t>
      </w:r>
    </w:p>
    <w:p w14:paraId="09BE18FD" w14:textId="77777777" w:rsidR="009E40E8" w:rsidRDefault="009E40E8" w:rsidP="009E40E8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6"/>
        <w:gridCol w:w="1984"/>
        <w:gridCol w:w="1418"/>
        <w:gridCol w:w="3027"/>
      </w:tblGrid>
      <w:tr w:rsidR="00AF1880" w14:paraId="35160BBA" w14:textId="77777777" w:rsidTr="00652224">
        <w:trPr>
          <w:trHeight w:val="300"/>
        </w:trPr>
        <w:tc>
          <w:tcPr>
            <w:tcW w:w="1929" w:type="dxa"/>
            <w:shd w:val="clear" w:color="auto" w:fill="92D050"/>
          </w:tcPr>
          <w:p w14:paraId="5CD14C65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4"/>
            <w:shd w:val="clear" w:color="auto" w:fill="92D050"/>
          </w:tcPr>
          <w:p w14:paraId="646C9827" w14:textId="77777777" w:rsidR="00AF1880" w:rsidRDefault="00AF1880" w:rsidP="00AF188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AF1880" w14:paraId="423758E2" w14:textId="77777777" w:rsidTr="00652224">
        <w:trPr>
          <w:trHeight w:val="387"/>
        </w:trPr>
        <w:tc>
          <w:tcPr>
            <w:tcW w:w="1929" w:type="dxa"/>
          </w:tcPr>
          <w:p w14:paraId="29CCA634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4"/>
          </w:tcPr>
          <w:p w14:paraId="2B10E53F" w14:textId="77777777" w:rsidR="00AF1880" w:rsidRPr="00EA1A83" w:rsidRDefault="00AF1880" w:rsidP="00EF2CD9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AF1880" w14:paraId="2E9C47F3" w14:textId="77777777" w:rsidTr="00652224">
        <w:trPr>
          <w:trHeight w:val="285"/>
        </w:trPr>
        <w:tc>
          <w:tcPr>
            <w:tcW w:w="1929" w:type="dxa"/>
          </w:tcPr>
          <w:p w14:paraId="6059BC61" w14:textId="77777777" w:rsidR="00AF1880" w:rsidRDefault="00AF1880" w:rsidP="00AF188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4"/>
          </w:tcPr>
          <w:p w14:paraId="6D9CACC1" w14:textId="5B81682F" w:rsidR="00AF1880" w:rsidRPr="00EA1A83" w:rsidRDefault="00602625" w:rsidP="006026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pl/</w:t>
            </w:r>
            <w:r>
              <w:rPr>
                <w:rFonts w:hint="eastAsia"/>
                <w:color w:val="000000"/>
              </w:rPr>
              <w:t>Test</w:t>
            </w:r>
          </w:p>
        </w:tc>
      </w:tr>
      <w:tr w:rsidR="00AF1880" w14:paraId="21DE3CF7" w14:textId="77777777" w:rsidTr="00652224">
        <w:trPr>
          <w:trHeight w:val="285"/>
        </w:trPr>
        <w:tc>
          <w:tcPr>
            <w:tcW w:w="8414" w:type="dxa"/>
            <w:gridSpan w:val="5"/>
            <w:shd w:val="clear" w:color="auto" w:fill="92D050"/>
          </w:tcPr>
          <w:p w14:paraId="605116A2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652224" w14:paraId="6537F111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65D589B9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984" w:type="dxa"/>
            <w:shd w:val="clear" w:color="auto" w:fill="auto"/>
          </w:tcPr>
          <w:p w14:paraId="4C116EAD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418" w:type="dxa"/>
            <w:shd w:val="clear" w:color="auto" w:fill="auto"/>
          </w:tcPr>
          <w:p w14:paraId="53CFAEF9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27" w:type="dxa"/>
            <w:shd w:val="clear" w:color="auto" w:fill="auto"/>
          </w:tcPr>
          <w:p w14:paraId="61787546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52224" w14:paraId="69ACAA2F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2E2815EF" w14:textId="2C954573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1984" w:type="dxa"/>
            <w:shd w:val="clear" w:color="auto" w:fill="auto"/>
          </w:tcPr>
          <w:p w14:paraId="52DE35DC" w14:textId="3946430F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  <w:tc>
          <w:tcPr>
            <w:tcW w:w="1418" w:type="dxa"/>
            <w:shd w:val="clear" w:color="auto" w:fill="auto"/>
          </w:tcPr>
          <w:p w14:paraId="31C51011" w14:textId="331A57D8" w:rsidR="00652224" w:rsidRDefault="00602625" w:rsidP="0065222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27" w:type="dxa"/>
            <w:shd w:val="clear" w:color="auto" w:fill="auto"/>
          </w:tcPr>
          <w:p w14:paraId="76B8B2F1" w14:textId="77777777" w:rsidR="00602625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当前页码，含总页码</w:t>
            </w:r>
          </w:p>
          <w:p w14:paraId="35005AEB" w14:textId="26B5BDCA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（未单独写出）</w:t>
            </w:r>
          </w:p>
        </w:tc>
      </w:tr>
      <w:tr w:rsidR="00652224" w14:paraId="3A4C24CD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2009AB7C" w14:textId="0061CA47" w:rsidR="00652224" w:rsidRPr="000B5870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Name[]</w:t>
            </w:r>
          </w:p>
          <w:p w14:paraId="2E0488CB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14:paraId="7F0097ED" w14:textId="26418DF3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考题名称</w:t>
            </w:r>
          </w:p>
        </w:tc>
        <w:tc>
          <w:tcPr>
            <w:tcW w:w="1418" w:type="dxa"/>
            <w:shd w:val="clear" w:color="auto" w:fill="auto"/>
          </w:tcPr>
          <w:p w14:paraId="54D16A8A" w14:textId="14A8CB71" w:rsidR="00652224" w:rsidRDefault="00602625" w:rsidP="0065222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27" w:type="dxa"/>
            <w:shd w:val="clear" w:color="auto" w:fill="auto"/>
          </w:tcPr>
          <w:p w14:paraId="00F10B53" w14:textId="2A84B38E" w:rsidR="00652224" w:rsidRDefault="00602625" w:rsidP="00602625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当前页面考题名称信息</w:t>
            </w:r>
          </w:p>
        </w:tc>
      </w:tr>
    </w:tbl>
    <w:p w14:paraId="162CA86A" w14:textId="621FE433" w:rsidR="00B60928" w:rsidRDefault="00602625" w:rsidP="00B60928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lastRenderedPageBreak/>
        <w:t>考题</w:t>
      </w:r>
      <w:r w:rsidR="00B60928">
        <w:rPr>
          <w:rFonts w:hint="eastAsia"/>
        </w:rPr>
        <w:t>清单（</w:t>
      </w:r>
      <w:r w:rsidR="00B60928">
        <w:rPr>
          <w:rFonts w:hint="eastAsia"/>
        </w:rPr>
        <w:t>GET</w:t>
      </w:r>
      <w:r w:rsidR="00B60928">
        <w:rPr>
          <w:rFonts w:hint="eastAsia"/>
        </w:rPr>
        <w:t>）</w:t>
      </w:r>
    </w:p>
    <w:p w14:paraId="4A45A494" w14:textId="77777777" w:rsidR="00B60928" w:rsidRDefault="00B60928" w:rsidP="00B60928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40"/>
        <w:gridCol w:w="16"/>
        <w:gridCol w:w="1378"/>
        <w:gridCol w:w="24"/>
        <w:gridCol w:w="3027"/>
      </w:tblGrid>
      <w:tr w:rsidR="00B60928" w14:paraId="55E5C370" w14:textId="77777777" w:rsidTr="00EF2CD9">
        <w:trPr>
          <w:trHeight w:val="300"/>
        </w:trPr>
        <w:tc>
          <w:tcPr>
            <w:tcW w:w="1929" w:type="dxa"/>
            <w:shd w:val="clear" w:color="auto" w:fill="92D050"/>
          </w:tcPr>
          <w:p w14:paraId="6CC792D6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5"/>
            <w:shd w:val="clear" w:color="auto" w:fill="92D050"/>
          </w:tcPr>
          <w:p w14:paraId="3F590A1D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B60928" w14:paraId="335693A7" w14:textId="77777777" w:rsidTr="00EF2CD9">
        <w:trPr>
          <w:trHeight w:val="387"/>
        </w:trPr>
        <w:tc>
          <w:tcPr>
            <w:tcW w:w="1929" w:type="dxa"/>
          </w:tcPr>
          <w:p w14:paraId="6A8795C6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5"/>
          </w:tcPr>
          <w:p w14:paraId="6E89B0F5" w14:textId="77777777" w:rsidR="00B60928" w:rsidRPr="00EA1A83" w:rsidRDefault="00B60928" w:rsidP="00EF2CD9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B60928" w14:paraId="55EDF67E" w14:textId="77777777" w:rsidTr="00EF2CD9">
        <w:trPr>
          <w:trHeight w:val="285"/>
        </w:trPr>
        <w:tc>
          <w:tcPr>
            <w:tcW w:w="1929" w:type="dxa"/>
          </w:tcPr>
          <w:p w14:paraId="1B6B2FD5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5"/>
          </w:tcPr>
          <w:p w14:paraId="7A16C0C3" w14:textId="7ACC2DD8" w:rsidR="00B60928" w:rsidRPr="00EA1A83" w:rsidRDefault="00602625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pl/</w:t>
            </w:r>
            <w:r>
              <w:rPr>
                <w:rFonts w:hint="eastAsia"/>
                <w:color w:val="000000"/>
              </w:rPr>
              <w:t>Test</w:t>
            </w:r>
          </w:p>
        </w:tc>
      </w:tr>
      <w:tr w:rsidR="00B60928" w14:paraId="5F680519" w14:textId="77777777" w:rsidTr="00EF2CD9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25163124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B60928" w14:paraId="21CFC914" w14:textId="77777777" w:rsidTr="00EF2CD9">
        <w:trPr>
          <w:trHeight w:val="285"/>
        </w:trPr>
        <w:tc>
          <w:tcPr>
            <w:tcW w:w="1929" w:type="dxa"/>
          </w:tcPr>
          <w:p w14:paraId="349873D0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  <w:gridSpan w:val="2"/>
          </w:tcPr>
          <w:p w14:paraId="579FC356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27158CBD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  <w:gridSpan w:val="2"/>
          </w:tcPr>
          <w:p w14:paraId="00C507FB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02625" w14:paraId="544CE7BC" w14:textId="77777777" w:rsidTr="00EF2CD9">
        <w:trPr>
          <w:trHeight w:val="285"/>
        </w:trPr>
        <w:tc>
          <w:tcPr>
            <w:tcW w:w="1929" w:type="dxa"/>
          </w:tcPr>
          <w:p w14:paraId="3B61D424" w14:textId="12CC3CAE" w:rsidR="00602625" w:rsidRDefault="00602625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Tao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ti</w:t>
            </w:r>
          </w:p>
        </w:tc>
        <w:tc>
          <w:tcPr>
            <w:tcW w:w="2056" w:type="dxa"/>
            <w:gridSpan w:val="2"/>
          </w:tcPr>
          <w:p w14:paraId="3314402F" w14:textId="07036A3A" w:rsidR="00602625" w:rsidRDefault="00602625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2AEF17CD" w14:textId="3C6A3220" w:rsidR="00602625" w:rsidRDefault="00602625" w:rsidP="0060262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3170ED50" w14:textId="5111CFB0" w:rsidR="00602625" w:rsidRDefault="00602625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输入套题</w:t>
            </w:r>
          </w:p>
        </w:tc>
      </w:tr>
      <w:tr w:rsidR="00602625" w14:paraId="4AEDE87A" w14:textId="77777777" w:rsidTr="00EF2CD9">
        <w:trPr>
          <w:trHeight w:val="285"/>
        </w:trPr>
        <w:tc>
          <w:tcPr>
            <w:tcW w:w="1929" w:type="dxa"/>
          </w:tcPr>
          <w:p w14:paraId="1D37FB13" w14:textId="629B6418" w:rsidR="00602625" w:rsidRDefault="00602625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056" w:type="dxa"/>
            <w:gridSpan w:val="2"/>
          </w:tcPr>
          <w:p w14:paraId="07A7C5B9" w14:textId="7E5BDFBB" w:rsidR="00602625" w:rsidRDefault="00602625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登陆的账号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4A58F810" w14:textId="63FB171B" w:rsidR="00602625" w:rsidRDefault="00602625" w:rsidP="00602625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52315DF2" w14:textId="681F4182" w:rsidR="00602625" w:rsidRDefault="00602625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可以是手机号或</w:t>
            </w:r>
            <w:r>
              <w:rPr>
                <w:rFonts w:hint="eastAsia"/>
                <w:color w:val="000000"/>
              </w:rPr>
              <w:t>email</w:t>
            </w:r>
            <w:r>
              <w:rPr>
                <w:rFonts w:hint="eastAsia"/>
                <w:color w:val="000000"/>
              </w:rPr>
              <w:t>地址所对应的账号信息，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中有详细阐述</w:t>
            </w:r>
          </w:p>
        </w:tc>
      </w:tr>
      <w:tr w:rsidR="00652224" w14:paraId="5FB85E29" w14:textId="77777777" w:rsidTr="00652224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2562F0B0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652224" w14:paraId="7F1B83BC" w14:textId="77777777" w:rsidTr="00652224">
        <w:trPr>
          <w:trHeight w:val="285"/>
        </w:trPr>
        <w:tc>
          <w:tcPr>
            <w:tcW w:w="1929" w:type="dxa"/>
          </w:tcPr>
          <w:p w14:paraId="3F013D03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40" w:type="dxa"/>
          </w:tcPr>
          <w:p w14:paraId="2D8E6812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418" w:type="dxa"/>
            <w:gridSpan w:val="3"/>
          </w:tcPr>
          <w:p w14:paraId="4B3B350F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27" w:type="dxa"/>
          </w:tcPr>
          <w:p w14:paraId="396F54F8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52224" w14:paraId="0464F876" w14:textId="77777777" w:rsidTr="00652224">
        <w:trPr>
          <w:trHeight w:val="285"/>
        </w:trPr>
        <w:tc>
          <w:tcPr>
            <w:tcW w:w="1929" w:type="dxa"/>
          </w:tcPr>
          <w:p w14:paraId="5D99B4BD" w14:textId="43932FF0" w:rsidR="00652224" w:rsidRDefault="00602625" w:rsidP="0065222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Title[][]</w:t>
            </w:r>
          </w:p>
        </w:tc>
        <w:tc>
          <w:tcPr>
            <w:tcW w:w="2040" w:type="dxa"/>
          </w:tcPr>
          <w:p w14:paraId="6CB790CC" w14:textId="02804453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提纲</w:t>
            </w:r>
          </w:p>
        </w:tc>
        <w:tc>
          <w:tcPr>
            <w:tcW w:w="1418" w:type="dxa"/>
            <w:gridSpan w:val="3"/>
          </w:tcPr>
          <w:p w14:paraId="593ACFA7" w14:textId="2A917CF4" w:rsidR="00652224" w:rsidRDefault="00602625" w:rsidP="0065222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27" w:type="dxa"/>
          </w:tcPr>
          <w:p w14:paraId="055E0EA8" w14:textId="4D1C0209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题目描述</w:t>
            </w:r>
          </w:p>
        </w:tc>
      </w:tr>
      <w:tr w:rsidR="00652224" w14:paraId="282B12BD" w14:textId="77777777" w:rsidTr="00652224">
        <w:trPr>
          <w:trHeight w:val="285"/>
        </w:trPr>
        <w:tc>
          <w:tcPr>
            <w:tcW w:w="1929" w:type="dxa"/>
          </w:tcPr>
          <w:p w14:paraId="7B3CD419" w14:textId="5A1C0191" w:rsidR="00652224" w:rsidRDefault="00602625" w:rsidP="0065222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etail</w:t>
            </w:r>
            <w:r>
              <w:rPr>
                <w:color w:val="000000"/>
              </w:rPr>
              <w:t>[][]</w:t>
            </w:r>
          </w:p>
        </w:tc>
        <w:tc>
          <w:tcPr>
            <w:tcW w:w="2040" w:type="dxa"/>
          </w:tcPr>
          <w:p w14:paraId="67A1C169" w14:textId="138A56DA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1418" w:type="dxa"/>
            <w:gridSpan w:val="3"/>
          </w:tcPr>
          <w:p w14:paraId="4385BC93" w14:textId="2A735A62" w:rsidR="00652224" w:rsidRDefault="00602625" w:rsidP="0065222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27" w:type="dxa"/>
          </w:tcPr>
          <w:p w14:paraId="7CA02EA9" w14:textId="4E79C21F" w:rsidR="00652224" w:rsidRDefault="00602625" w:rsidP="0065222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题目选项，都为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哥选项，因此申明简单，</w:t>
            </w:r>
            <w:bookmarkStart w:id="4" w:name="_GoBack"/>
            <w:bookmarkEnd w:id="4"/>
            <w:r>
              <w:rPr>
                <w:rFonts w:hint="eastAsia"/>
                <w:color w:val="000000"/>
              </w:rPr>
              <w:t>实现简单</w:t>
            </w:r>
          </w:p>
        </w:tc>
      </w:tr>
    </w:tbl>
    <w:p w14:paraId="177AB48E" w14:textId="77777777" w:rsidR="00AF1880" w:rsidRPr="009E40E8" w:rsidRDefault="00AF1880" w:rsidP="009E40E8"/>
    <w:p w14:paraId="596D6188" w14:textId="77777777" w:rsidR="00C3355F" w:rsidRDefault="00021295" w:rsidP="00624E50">
      <w:pPr>
        <w:pStyle w:val="1"/>
        <w:tabs>
          <w:tab w:val="clear" w:pos="432"/>
        </w:tabs>
        <w:rPr>
          <w:rFonts w:eastAsia="楷体_GB2312"/>
        </w:rPr>
      </w:pPr>
      <w:r>
        <w:rPr>
          <w:rFonts w:eastAsia="楷体_GB2312" w:hint="eastAsia"/>
        </w:rPr>
        <w:t>会员</w:t>
      </w:r>
      <w:r w:rsidR="00C3355F">
        <w:rPr>
          <w:rFonts w:eastAsia="楷体_GB2312" w:hint="eastAsia"/>
        </w:rPr>
        <w:t>接口定义</w:t>
      </w:r>
    </w:p>
    <w:p w14:paraId="54439637" w14:textId="3B99E77A" w:rsidR="00021295" w:rsidRDefault="00DA24FB" w:rsidP="00021295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账号</w:t>
      </w:r>
      <w:r w:rsidR="00021295">
        <w:rPr>
          <w:rFonts w:hint="eastAsia"/>
        </w:rPr>
        <w:t>登陆（</w:t>
      </w:r>
      <w:r w:rsidR="00021295">
        <w:rPr>
          <w:rFonts w:hint="eastAsia"/>
        </w:rPr>
        <w:t>GET</w:t>
      </w:r>
      <w:r w:rsidR="00021295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EA1A83" w14:paraId="689A1DEF" w14:textId="77777777" w:rsidTr="00EF2CD9">
        <w:trPr>
          <w:trHeight w:val="300"/>
        </w:trPr>
        <w:tc>
          <w:tcPr>
            <w:tcW w:w="1929" w:type="dxa"/>
            <w:shd w:val="clear" w:color="auto" w:fill="92D050"/>
          </w:tcPr>
          <w:p w14:paraId="3FE6A6D4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0E9AED9B" w14:textId="77777777" w:rsidR="00EA1A83" w:rsidRDefault="00EA1A83" w:rsidP="001B7AA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EA1A83" w14:paraId="35443455" w14:textId="77777777" w:rsidTr="00EF2CD9">
        <w:trPr>
          <w:trHeight w:val="387"/>
        </w:trPr>
        <w:tc>
          <w:tcPr>
            <w:tcW w:w="1929" w:type="dxa"/>
          </w:tcPr>
          <w:p w14:paraId="7B7B56BA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45BB15E8" w14:textId="4F5B2C79" w:rsidR="00EA1A83" w:rsidRPr="00EA1A83" w:rsidRDefault="001047EF" w:rsidP="00EA1A83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EA1A83" w14:paraId="51729202" w14:textId="77777777" w:rsidTr="00EF2CD9">
        <w:trPr>
          <w:trHeight w:val="285"/>
        </w:trPr>
        <w:tc>
          <w:tcPr>
            <w:tcW w:w="1929" w:type="dxa"/>
          </w:tcPr>
          <w:p w14:paraId="14986C8F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36896EF6" w14:textId="0206000C" w:rsidR="00EA1A83" w:rsidRDefault="006303EF" w:rsidP="00441CE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 w:rsidR="001B7AA3">
              <w:rPr>
                <w:color w:val="000000"/>
              </w:rPr>
              <w:t>/</w:t>
            </w:r>
            <w:r>
              <w:rPr>
                <w:color w:val="000000"/>
              </w:rPr>
              <w:t>Tpl</w:t>
            </w:r>
            <w:r w:rsidR="001B7AA3">
              <w:rPr>
                <w:rFonts w:hint="eastAsia"/>
                <w:color w:val="000000"/>
              </w:rPr>
              <w:t>/</w:t>
            </w:r>
            <w:r w:rsidR="00597760">
              <w:rPr>
                <w:rFonts w:hint="eastAsia"/>
                <w:color w:val="000000"/>
              </w:rPr>
              <w:t>User</w:t>
            </w:r>
            <w:r w:rsidR="00597760"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账号</w:t>
            </w:r>
            <w:r w:rsidR="001B7AA3">
              <w:rPr>
                <w:rFonts w:hint="eastAsia"/>
                <w:color w:val="000000"/>
              </w:rPr>
              <w:t>/</w:t>
            </w:r>
            <w:r w:rsidR="001B7AA3">
              <w:rPr>
                <w:rFonts w:hint="eastAsia"/>
                <w:color w:val="000000"/>
              </w:rPr>
              <w:t>密码</w:t>
            </w:r>
          </w:p>
        </w:tc>
      </w:tr>
      <w:tr w:rsidR="00EA1A83" w14:paraId="5871862D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3582ADF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EA1A83" w14:paraId="14118AAC" w14:textId="77777777" w:rsidTr="00EF2CD9">
        <w:trPr>
          <w:trHeight w:val="285"/>
        </w:trPr>
        <w:tc>
          <w:tcPr>
            <w:tcW w:w="1929" w:type="dxa"/>
          </w:tcPr>
          <w:p w14:paraId="16354C09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15B2A706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01BE5C0A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7EDD8A5A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A1A83" w14:paraId="61CC758D" w14:textId="77777777" w:rsidTr="00EF2CD9">
        <w:trPr>
          <w:trHeight w:val="285"/>
        </w:trPr>
        <w:tc>
          <w:tcPr>
            <w:tcW w:w="1929" w:type="dxa"/>
          </w:tcPr>
          <w:p w14:paraId="0001A927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登录名</w:t>
            </w:r>
          </w:p>
        </w:tc>
        <w:tc>
          <w:tcPr>
            <w:tcW w:w="2056" w:type="dxa"/>
          </w:tcPr>
          <w:p w14:paraId="5AC2E747" w14:textId="2B5B4677" w:rsidR="00EA1A83" w:rsidRDefault="001B7AA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登陆的账号</w:t>
            </w:r>
          </w:p>
        </w:tc>
        <w:tc>
          <w:tcPr>
            <w:tcW w:w="1378" w:type="dxa"/>
          </w:tcPr>
          <w:p w14:paraId="022F6BC9" w14:textId="77777777" w:rsidR="00EA1A83" w:rsidRDefault="00EA1A83" w:rsidP="00EF2CD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046A8F3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可以是手机号或</w:t>
            </w:r>
            <w:r>
              <w:rPr>
                <w:rFonts w:hint="eastAsia"/>
                <w:color w:val="000000"/>
              </w:rPr>
              <w:t>email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EA1A83" w14:paraId="04BEED7A" w14:textId="77777777" w:rsidTr="00EF2CD9">
        <w:trPr>
          <w:trHeight w:val="285"/>
        </w:trPr>
        <w:tc>
          <w:tcPr>
            <w:tcW w:w="1929" w:type="dxa"/>
          </w:tcPr>
          <w:p w14:paraId="7BC69C21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056" w:type="dxa"/>
          </w:tcPr>
          <w:p w14:paraId="0D608C23" w14:textId="109035B1" w:rsidR="00EA1A83" w:rsidRDefault="001B7AA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对应的密码</w:t>
            </w:r>
          </w:p>
        </w:tc>
        <w:tc>
          <w:tcPr>
            <w:tcW w:w="1378" w:type="dxa"/>
          </w:tcPr>
          <w:p w14:paraId="4BECCECA" w14:textId="77777777" w:rsidR="00EA1A83" w:rsidRDefault="00EA1A83" w:rsidP="00EF2CD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6C5FE70" w14:textId="6C740B82" w:rsidR="00EA1A83" w:rsidRDefault="001B7AA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登陆时验证</w:t>
            </w:r>
          </w:p>
        </w:tc>
      </w:tr>
      <w:tr w:rsidR="00EA1A83" w14:paraId="0F4516A8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2BA90C2E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EA1A83" w14:paraId="71FB9DCF" w14:textId="77777777" w:rsidTr="00EF2CD9">
        <w:trPr>
          <w:trHeight w:val="285"/>
        </w:trPr>
        <w:tc>
          <w:tcPr>
            <w:tcW w:w="1929" w:type="dxa"/>
          </w:tcPr>
          <w:p w14:paraId="6882EB9E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lastRenderedPageBreak/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0195FC45" w14:textId="2CEEDAC8" w:rsidR="00EA1A83" w:rsidRDefault="001B7AA3" w:rsidP="0071413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根据返回值对</w:t>
            </w:r>
            <w:r>
              <w:rPr>
                <w:rFonts w:hint="eastAsia"/>
                <w:color w:val="000000"/>
              </w:rPr>
              <w:t>index</w:t>
            </w:r>
            <w:r>
              <w:rPr>
                <w:rFonts w:hint="eastAsia"/>
                <w:color w:val="000000"/>
              </w:rPr>
              <w:t>界面下的</w:t>
            </w:r>
            <w:r>
              <w:rPr>
                <w:color w:val="000000"/>
              </w:rPr>
              <w:t>display</w:t>
            </w:r>
            <w:r>
              <w:rPr>
                <w:rFonts w:hint="eastAsia"/>
                <w:color w:val="000000"/>
              </w:rPr>
              <w:t>模块做对应修改</w:t>
            </w:r>
          </w:p>
        </w:tc>
      </w:tr>
      <w:tr w:rsidR="00EA1A83" w14:paraId="63E58A04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5CE1F7A0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EA1A83" w14:paraId="14A9DDBE" w14:textId="77777777" w:rsidTr="00EF2CD9">
        <w:trPr>
          <w:trHeight w:val="285"/>
        </w:trPr>
        <w:tc>
          <w:tcPr>
            <w:tcW w:w="1929" w:type="dxa"/>
          </w:tcPr>
          <w:p w14:paraId="77ECB3EF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4EBFDB06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3142511E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582EC0DE" w14:textId="77777777" w:rsidR="00EA1A83" w:rsidRDefault="00EA1A83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A1A83" w14:paraId="1950D0E9" w14:textId="77777777" w:rsidTr="00EF2CD9">
        <w:trPr>
          <w:trHeight w:val="285"/>
        </w:trPr>
        <w:tc>
          <w:tcPr>
            <w:tcW w:w="1929" w:type="dxa"/>
          </w:tcPr>
          <w:p w14:paraId="53AC7460" w14:textId="709DF003" w:rsidR="00EA1A83" w:rsidRDefault="001B7AA3" w:rsidP="001B7AA3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056" w:type="dxa"/>
          </w:tcPr>
          <w:p w14:paraId="19F9631D" w14:textId="5950D914" w:rsidR="00EA1A83" w:rsidRPr="001B7AA3" w:rsidRDefault="000B5870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操作成功与否代码</w:t>
            </w:r>
            <w:r w:rsidR="001B7AA3">
              <w:rPr>
                <w:rFonts w:hint="eastAsia"/>
                <w:color w:val="000000"/>
              </w:rPr>
              <w:t>，若成功则返回存在数据库中的对应</w:t>
            </w:r>
            <w:r w:rsidR="001B7AA3"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0F5C1A04" w14:textId="6ABD96C0" w:rsidR="00EA1A83" w:rsidRDefault="001B7AA3" w:rsidP="00EF2CD9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FFA1DA9" w14:textId="769AF884" w:rsidR="000B5870" w:rsidRDefault="001B7AA3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大于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表示成功，等于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表示失败，数据库从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开始存储用户数据</w:t>
            </w:r>
          </w:p>
        </w:tc>
      </w:tr>
      <w:tr w:rsidR="000B5870" w14:paraId="5ECFAAF7" w14:textId="77777777" w:rsidTr="00EF2CD9">
        <w:trPr>
          <w:trHeight w:val="285"/>
        </w:trPr>
        <w:tc>
          <w:tcPr>
            <w:tcW w:w="1929" w:type="dxa"/>
          </w:tcPr>
          <w:p w14:paraId="4C6B3F6E" w14:textId="7F9DFB46" w:rsidR="000B5870" w:rsidRPr="000B5870" w:rsidRDefault="001B7AA3" w:rsidP="000B5870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  <w:p w14:paraId="496D2F0F" w14:textId="77777777" w:rsidR="000B5870" w:rsidRDefault="000B5870" w:rsidP="000B587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056" w:type="dxa"/>
          </w:tcPr>
          <w:p w14:paraId="7CB332F4" w14:textId="2B559A1C" w:rsidR="000B5870" w:rsidRDefault="000B5870" w:rsidP="000B587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返回用户</w:t>
            </w:r>
            <w:r w:rsidR="001B7AA3">
              <w:rPr>
                <w:rFonts w:hint="eastAsia"/>
                <w:color w:val="000000"/>
              </w:rPr>
              <w:t>登陆此时</w:t>
            </w:r>
          </w:p>
        </w:tc>
        <w:tc>
          <w:tcPr>
            <w:tcW w:w="1378" w:type="dxa"/>
          </w:tcPr>
          <w:p w14:paraId="01B6B90C" w14:textId="064D3A5E" w:rsidR="000B5870" w:rsidRDefault="001B7AA3" w:rsidP="00EF2CD9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9E5C551" w14:textId="3BCC970A" w:rsidR="000B5870" w:rsidRDefault="001B7AA3" w:rsidP="00EF2CD9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返回用户登陆的次数，为功能拓展做准备</w:t>
            </w:r>
          </w:p>
        </w:tc>
      </w:tr>
    </w:tbl>
    <w:p w14:paraId="5FDE9DD8" w14:textId="77777777" w:rsidR="00EA1A83" w:rsidRPr="00EA1A83" w:rsidRDefault="00EA1A83" w:rsidP="00EA1A83"/>
    <w:p w14:paraId="7A5A58AF" w14:textId="37E6752E" w:rsidR="00C3355F" w:rsidRDefault="00DA24FB" w:rsidP="00C3355F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账号</w:t>
      </w:r>
      <w:r w:rsidR="00021295">
        <w:rPr>
          <w:rFonts w:hint="eastAsia"/>
        </w:rPr>
        <w:t>注册（</w:t>
      </w:r>
      <w:r w:rsidR="00021295">
        <w:rPr>
          <w:rFonts w:hint="eastAsia"/>
        </w:rPr>
        <w:t>POST</w:t>
      </w:r>
      <w:r w:rsidR="00021295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C3355F" w14:paraId="4A1AB939" w14:textId="77777777" w:rsidTr="00C3355F">
        <w:trPr>
          <w:trHeight w:val="300"/>
        </w:trPr>
        <w:tc>
          <w:tcPr>
            <w:tcW w:w="1929" w:type="dxa"/>
            <w:shd w:val="clear" w:color="auto" w:fill="92D050"/>
          </w:tcPr>
          <w:p w14:paraId="77091D05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33AB34F0" w14:textId="77777777" w:rsidR="00C3355F" w:rsidRDefault="00C3355F" w:rsidP="001047EF">
            <w:pPr>
              <w:spacing w:line="360" w:lineRule="auto"/>
              <w:rPr>
                <w:color w:val="000000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C3355F" w14:paraId="6796C82A" w14:textId="77777777" w:rsidTr="00C3355F">
        <w:trPr>
          <w:trHeight w:val="387"/>
        </w:trPr>
        <w:tc>
          <w:tcPr>
            <w:tcW w:w="1929" w:type="dxa"/>
          </w:tcPr>
          <w:p w14:paraId="7E4097F8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0F130440" w14:textId="7EF43378" w:rsidR="00C3355F" w:rsidRDefault="001047EF" w:rsidP="001047EF">
            <w:pPr>
              <w:spacing w:line="360" w:lineRule="auto"/>
              <w:rPr>
                <w:rFonts w:hint="eastAsia"/>
                <w:sz w:val="24"/>
              </w:rPr>
            </w:pPr>
            <w:r w:rsidRPr="001047EF">
              <w:rPr>
                <w:rFonts w:hint="eastAsia"/>
                <w:color w:val="000000"/>
              </w:rPr>
              <w:t>Post</w:t>
            </w:r>
          </w:p>
        </w:tc>
      </w:tr>
      <w:tr w:rsidR="00C3355F" w14:paraId="2BFDBEC8" w14:textId="77777777" w:rsidTr="00C3355F">
        <w:trPr>
          <w:trHeight w:val="285"/>
        </w:trPr>
        <w:tc>
          <w:tcPr>
            <w:tcW w:w="1929" w:type="dxa"/>
          </w:tcPr>
          <w:p w14:paraId="1E89E6F3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2B6DBD23" w14:textId="0D058D1F" w:rsidR="00C3355F" w:rsidRDefault="00597760" w:rsidP="001B040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/User</w:t>
            </w: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/Setting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账号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密码</w:t>
            </w:r>
          </w:p>
        </w:tc>
      </w:tr>
      <w:tr w:rsidR="00C3355F" w14:paraId="76BC0D69" w14:textId="77777777" w:rsidTr="00C3355F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08CDB0B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C3355F" w14:paraId="7389F1D7" w14:textId="77777777" w:rsidTr="00C3355F">
        <w:trPr>
          <w:trHeight w:val="285"/>
        </w:trPr>
        <w:tc>
          <w:tcPr>
            <w:tcW w:w="1929" w:type="dxa"/>
          </w:tcPr>
          <w:p w14:paraId="275B5BE0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76E0550C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172BA1CD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7FEAF36F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3355F" w14:paraId="112F4C9E" w14:textId="77777777" w:rsidTr="00C3355F">
        <w:trPr>
          <w:trHeight w:val="285"/>
        </w:trPr>
        <w:tc>
          <w:tcPr>
            <w:tcW w:w="1929" w:type="dxa"/>
          </w:tcPr>
          <w:p w14:paraId="0E0FC383" w14:textId="6D8C25B5" w:rsidR="00C3355F" w:rsidRDefault="00597760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0DCC3C8E" w14:textId="77777777" w:rsidR="00C3355F" w:rsidRDefault="002179AD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格式定义的用户信息</w:t>
            </w:r>
          </w:p>
        </w:tc>
        <w:tc>
          <w:tcPr>
            <w:tcW w:w="1378" w:type="dxa"/>
          </w:tcPr>
          <w:p w14:paraId="6F3BBD65" w14:textId="77777777" w:rsidR="00C3355F" w:rsidRDefault="00C3355F" w:rsidP="00C3355F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61DDB32A" w14:textId="36BD69EF" w:rsidR="00C3355F" w:rsidRDefault="00597760" w:rsidP="00597760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输入账号</w:t>
            </w:r>
          </w:p>
        </w:tc>
      </w:tr>
      <w:tr w:rsidR="00597760" w14:paraId="0BBE6C79" w14:textId="77777777" w:rsidTr="00C3355F">
        <w:trPr>
          <w:trHeight w:val="285"/>
        </w:trPr>
        <w:tc>
          <w:tcPr>
            <w:tcW w:w="1929" w:type="dxa"/>
          </w:tcPr>
          <w:p w14:paraId="74A8A791" w14:textId="348F76F5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056" w:type="dxa"/>
          </w:tcPr>
          <w:p w14:paraId="05315AA5" w14:textId="30606AFB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以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格式定义的用户密码</w:t>
            </w:r>
          </w:p>
        </w:tc>
        <w:tc>
          <w:tcPr>
            <w:tcW w:w="1378" w:type="dxa"/>
          </w:tcPr>
          <w:p w14:paraId="516F0DE2" w14:textId="06EC251C" w:rsidR="00597760" w:rsidRDefault="00597760" w:rsidP="00C3355F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C747BCF" w14:textId="57B5F2C7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输入密码</w:t>
            </w:r>
          </w:p>
        </w:tc>
      </w:tr>
      <w:tr w:rsidR="00597760" w14:paraId="7D907DE7" w14:textId="77777777" w:rsidTr="00C3355F">
        <w:trPr>
          <w:trHeight w:val="285"/>
        </w:trPr>
        <w:tc>
          <w:tcPr>
            <w:tcW w:w="1929" w:type="dxa"/>
          </w:tcPr>
          <w:p w14:paraId="5C3A4C32" w14:textId="5D84E8CD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Password_add</w:t>
            </w:r>
          </w:p>
        </w:tc>
        <w:tc>
          <w:tcPr>
            <w:tcW w:w="2056" w:type="dxa"/>
          </w:tcPr>
          <w:p w14:paraId="4389F653" w14:textId="2DB711CF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以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格式定义的用户密码</w:t>
            </w:r>
          </w:p>
        </w:tc>
        <w:tc>
          <w:tcPr>
            <w:tcW w:w="1378" w:type="dxa"/>
          </w:tcPr>
          <w:p w14:paraId="1EBBB807" w14:textId="2C586A94" w:rsidR="00597760" w:rsidRDefault="00597760" w:rsidP="00C3355F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28FB146" w14:textId="4C9D5C57" w:rsidR="00597760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确认密码</w:t>
            </w:r>
          </w:p>
        </w:tc>
      </w:tr>
      <w:tr w:rsidR="00C3355F" w14:paraId="7E73260C" w14:textId="77777777" w:rsidTr="00C3355F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5E9B14A0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C3355F" w14:paraId="79CB5148" w14:textId="77777777" w:rsidTr="00C3355F">
        <w:trPr>
          <w:trHeight w:val="285"/>
        </w:trPr>
        <w:tc>
          <w:tcPr>
            <w:tcW w:w="1929" w:type="dxa"/>
          </w:tcPr>
          <w:p w14:paraId="22879817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46E27C67" w14:textId="54961C86" w:rsidR="00C3355F" w:rsidRPr="00597760" w:rsidRDefault="00597760" w:rsidP="00472466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返回数据通过解析实现用户是否创建成功，通过后端判断返回给前端数据</w:t>
            </w:r>
          </w:p>
        </w:tc>
      </w:tr>
      <w:tr w:rsidR="00C3355F" w14:paraId="26164B91" w14:textId="77777777" w:rsidTr="00C3355F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07FA3D82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C3355F" w14:paraId="0814FFCE" w14:textId="77777777" w:rsidTr="00C3355F">
        <w:trPr>
          <w:trHeight w:val="285"/>
        </w:trPr>
        <w:tc>
          <w:tcPr>
            <w:tcW w:w="1929" w:type="dxa"/>
          </w:tcPr>
          <w:p w14:paraId="405DBB03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66DC4AEA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2C32D145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34930AE0" w14:textId="77777777" w:rsidR="00C3355F" w:rsidRDefault="00C3355F" w:rsidP="00C335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3355F" w14:paraId="216ECCAC" w14:textId="77777777" w:rsidTr="00C3355F">
        <w:trPr>
          <w:trHeight w:val="285"/>
        </w:trPr>
        <w:tc>
          <w:tcPr>
            <w:tcW w:w="1929" w:type="dxa"/>
          </w:tcPr>
          <w:p w14:paraId="28A63FCE" w14:textId="1DD116E3" w:rsidR="00C3355F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Judge</w:t>
            </w:r>
          </w:p>
        </w:tc>
        <w:tc>
          <w:tcPr>
            <w:tcW w:w="2056" w:type="dxa"/>
          </w:tcPr>
          <w:p w14:paraId="0CEA7DA2" w14:textId="058D359E" w:rsidR="00C3355F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是否创建成功</w:t>
            </w:r>
          </w:p>
        </w:tc>
        <w:tc>
          <w:tcPr>
            <w:tcW w:w="1378" w:type="dxa"/>
          </w:tcPr>
          <w:p w14:paraId="1AE26162" w14:textId="154EA0C1" w:rsidR="00C3355F" w:rsidRDefault="00597760" w:rsidP="00C3355F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9BEA28C" w14:textId="5B022CAC" w:rsidR="00C3355F" w:rsidRDefault="00597760" w:rsidP="00C3355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失败则为重复用户名或两次密码不一致</w:t>
            </w:r>
          </w:p>
        </w:tc>
      </w:tr>
    </w:tbl>
    <w:p w14:paraId="32AEA70B" w14:textId="05CC00B5" w:rsidR="00F0342D" w:rsidRDefault="00DC5509" w:rsidP="00F0342D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lastRenderedPageBreak/>
        <w:t>账号</w:t>
      </w:r>
      <w:r w:rsidR="00597760">
        <w:rPr>
          <w:rFonts w:hint="eastAsia"/>
        </w:rPr>
        <w:t>密码</w:t>
      </w:r>
      <w:r w:rsidR="00F0342D">
        <w:rPr>
          <w:rFonts w:hint="eastAsia"/>
        </w:rPr>
        <w:t>修改（</w:t>
      </w:r>
      <w:r w:rsidR="00F0342D">
        <w:rPr>
          <w:rFonts w:hint="eastAsia"/>
        </w:rPr>
        <w:t>POST</w:t>
      </w:r>
      <w:r w:rsidR="00F0342D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F0342D" w14:paraId="4A77C7B6" w14:textId="77777777" w:rsidTr="00BB16A8">
        <w:trPr>
          <w:trHeight w:val="300"/>
        </w:trPr>
        <w:tc>
          <w:tcPr>
            <w:tcW w:w="1929" w:type="dxa"/>
            <w:shd w:val="clear" w:color="auto" w:fill="92D050"/>
          </w:tcPr>
          <w:p w14:paraId="714B328D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6CDF3817" w14:textId="77777777" w:rsidR="00F0342D" w:rsidRDefault="00F0342D" w:rsidP="00597760">
            <w:pPr>
              <w:spacing w:line="360" w:lineRule="auto"/>
              <w:rPr>
                <w:color w:val="000000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F0342D" w14:paraId="79936A93" w14:textId="77777777" w:rsidTr="00BB16A8">
        <w:trPr>
          <w:trHeight w:val="387"/>
        </w:trPr>
        <w:tc>
          <w:tcPr>
            <w:tcW w:w="1929" w:type="dxa"/>
          </w:tcPr>
          <w:p w14:paraId="7035669C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4BAE522D" w14:textId="77777777" w:rsidR="00F0342D" w:rsidRDefault="00F0342D" w:rsidP="005977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F0342D" w14:paraId="79BC7CFC" w14:textId="77777777" w:rsidTr="00BB16A8">
        <w:trPr>
          <w:trHeight w:val="285"/>
        </w:trPr>
        <w:tc>
          <w:tcPr>
            <w:tcW w:w="1929" w:type="dxa"/>
          </w:tcPr>
          <w:p w14:paraId="276C8EA0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0AA86878" w14:textId="51D301EC" w:rsidR="00F0342D" w:rsidRDefault="00597760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/User</w:t>
            </w: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/Setting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账号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密码</w:t>
            </w:r>
          </w:p>
        </w:tc>
      </w:tr>
      <w:tr w:rsidR="00F0342D" w14:paraId="46DF0172" w14:textId="77777777" w:rsidTr="00BB16A8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F13D4FE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F0342D" w14:paraId="4AAA697A" w14:textId="77777777" w:rsidTr="00BB16A8">
        <w:trPr>
          <w:trHeight w:val="285"/>
        </w:trPr>
        <w:tc>
          <w:tcPr>
            <w:tcW w:w="1929" w:type="dxa"/>
          </w:tcPr>
          <w:p w14:paraId="74473ED7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6C42A26F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535E5E8E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665E4C85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97760" w14:paraId="5C3F4B3E" w14:textId="77777777" w:rsidTr="00BB16A8">
        <w:trPr>
          <w:trHeight w:val="285"/>
        </w:trPr>
        <w:tc>
          <w:tcPr>
            <w:tcW w:w="1929" w:type="dxa"/>
          </w:tcPr>
          <w:p w14:paraId="2567E2B1" w14:textId="033674AD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1D705B6C" w14:textId="5B26BA95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7A6FFDC5" w14:textId="726AA74E" w:rsidR="00597760" w:rsidRDefault="00597760" w:rsidP="00597760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35676FF8" w14:textId="5B59A266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F0342D" w14:paraId="6E349C64" w14:textId="77777777" w:rsidTr="00BB16A8">
        <w:trPr>
          <w:trHeight w:val="285"/>
        </w:trPr>
        <w:tc>
          <w:tcPr>
            <w:tcW w:w="1929" w:type="dxa"/>
          </w:tcPr>
          <w:p w14:paraId="069D3B06" w14:textId="69F19047" w:rsidR="00F0342D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056" w:type="dxa"/>
          </w:tcPr>
          <w:p w14:paraId="58EE1684" w14:textId="4E17F18E" w:rsidR="00F0342D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之前的密码</w:t>
            </w:r>
          </w:p>
        </w:tc>
        <w:tc>
          <w:tcPr>
            <w:tcW w:w="1378" w:type="dxa"/>
          </w:tcPr>
          <w:p w14:paraId="40E2AEC7" w14:textId="77777777" w:rsidR="00F0342D" w:rsidRDefault="00F0342D" w:rsidP="00BB16A8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357E68D" w14:textId="6108C9B2" w:rsidR="00F0342D" w:rsidRDefault="00597760" w:rsidP="00CC429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597760" w14:paraId="19A24784" w14:textId="77777777" w:rsidTr="00BB16A8">
        <w:trPr>
          <w:trHeight w:val="285"/>
        </w:trPr>
        <w:tc>
          <w:tcPr>
            <w:tcW w:w="1929" w:type="dxa"/>
          </w:tcPr>
          <w:p w14:paraId="5711A677" w14:textId="7338EF59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ass</w:t>
            </w:r>
            <w:r>
              <w:rPr>
                <w:color w:val="000000"/>
              </w:rPr>
              <w:t>word_new</w:t>
            </w:r>
          </w:p>
        </w:tc>
        <w:tc>
          <w:tcPr>
            <w:tcW w:w="2056" w:type="dxa"/>
          </w:tcPr>
          <w:p w14:paraId="5B2C06E2" w14:textId="0611D9D1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新密码</w:t>
            </w:r>
          </w:p>
        </w:tc>
        <w:tc>
          <w:tcPr>
            <w:tcW w:w="1378" w:type="dxa"/>
          </w:tcPr>
          <w:p w14:paraId="4310FC45" w14:textId="00A159AB" w:rsidR="00597760" w:rsidRDefault="00597760" w:rsidP="00BB16A8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DAAB9AE" w14:textId="18B81579" w:rsidR="00597760" w:rsidRDefault="00597760" w:rsidP="00CC429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597760" w14:paraId="54C65AB6" w14:textId="77777777" w:rsidTr="00BB16A8">
        <w:trPr>
          <w:trHeight w:val="285"/>
        </w:trPr>
        <w:tc>
          <w:tcPr>
            <w:tcW w:w="1929" w:type="dxa"/>
          </w:tcPr>
          <w:p w14:paraId="69D2E7E1" w14:textId="36201B65" w:rsidR="00597760" w:rsidRDefault="00597760" w:rsidP="00BB16A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ass</w:t>
            </w:r>
            <w:r>
              <w:rPr>
                <w:color w:val="000000"/>
              </w:rPr>
              <w:t>word_new_add</w:t>
            </w:r>
          </w:p>
        </w:tc>
        <w:tc>
          <w:tcPr>
            <w:tcW w:w="2056" w:type="dxa"/>
          </w:tcPr>
          <w:p w14:paraId="5B168292" w14:textId="24D6DD25" w:rsidR="00597760" w:rsidRDefault="00597760" w:rsidP="00BB16A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新密码确认</w:t>
            </w:r>
          </w:p>
        </w:tc>
        <w:tc>
          <w:tcPr>
            <w:tcW w:w="1378" w:type="dxa"/>
          </w:tcPr>
          <w:p w14:paraId="099C0118" w14:textId="48F9B230" w:rsidR="00597760" w:rsidRDefault="00597760" w:rsidP="00BB16A8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40E2B855" w14:textId="691C8471" w:rsidR="00597760" w:rsidRDefault="00597760" w:rsidP="00CC429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F0342D" w14:paraId="5C2BB23A" w14:textId="77777777" w:rsidTr="00BB16A8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73609B1E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F0342D" w14:paraId="16DC7093" w14:textId="77777777" w:rsidTr="00BB16A8">
        <w:trPr>
          <w:trHeight w:val="285"/>
        </w:trPr>
        <w:tc>
          <w:tcPr>
            <w:tcW w:w="1929" w:type="dxa"/>
          </w:tcPr>
          <w:p w14:paraId="13613D4E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147991D6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见返回数据格式说明</w:t>
            </w:r>
          </w:p>
        </w:tc>
      </w:tr>
      <w:tr w:rsidR="00F0342D" w14:paraId="5EF8793F" w14:textId="77777777" w:rsidTr="00BB16A8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21D762DD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F0342D" w14:paraId="50326195" w14:textId="77777777" w:rsidTr="00BB16A8">
        <w:trPr>
          <w:trHeight w:val="285"/>
        </w:trPr>
        <w:tc>
          <w:tcPr>
            <w:tcW w:w="1929" w:type="dxa"/>
          </w:tcPr>
          <w:p w14:paraId="7D50523B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0D6F944D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0C9912FC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677A0C2F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97760" w14:paraId="5AC3D8D8" w14:textId="77777777" w:rsidTr="00BB16A8">
        <w:trPr>
          <w:trHeight w:val="285"/>
        </w:trPr>
        <w:tc>
          <w:tcPr>
            <w:tcW w:w="1929" w:type="dxa"/>
          </w:tcPr>
          <w:p w14:paraId="37D66A4B" w14:textId="7271FB11" w:rsidR="00597760" w:rsidRDefault="00597760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Judge</w:t>
            </w:r>
          </w:p>
        </w:tc>
        <w:tc>
          <w:tcPr>
            <w:tcW w:w="2056" w:type="dxa"/>
          </w:tcPr>
          <w:p w14:paraId="37B89EEE" w14:textId="19B9B337" w:rsidR="00597760" w:rsidRDefault="00597760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是否创建成功</w:t>
            </w:r>
          </w:p>
        </w:tc>
        <w:tc>
          <w:tcPr>
            <w:tcW w:w="1378" w:type="dxa"/>
          </w:tcPr>
          <w:p w14:paraId="40B5E894" w14:textId="041CF829" w:rsidR="00597760" w:rsidRDefault="00597760" w:rsidP="00BB16A8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1DA8409F" w14:textId="6668F2B1" w:rsidR="00597760" w:rsidRDefault="00597760" w:rsidP="00BB16A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失败则为重复用户名或两次密码不一致</w:t>
            </w:r>
          </w:p>
        </w:tc>
      </w:tr>
    </w:tbl>
    <w:p w14:paraId="2662C271" w14:textId="0C67636A" w:rsidR="00921246" w:rsidRDefault="00DC5509" w:rsidP="00921246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账号照片</w:t>
      </w:r>
      <w:r w:rsidR="0092124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921246">
        <w:rPr>
          <w:rFonts w:hint="eastAsia"/>
        </w:rPr>
        <w:t>（</w:t>
      </w:r>
      <w:r w:rsidR="00921246">
        <w:rPr>
          <w:rFonts w:hint="eastAsia"/>
        </w:rPr>
        <w:t>POST</w:t>
      </w:r>
      <w:r w:rsidR="00921246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597760" w14:paraId="53193636" w14:textId="77777777" w:rsidTr="00F17BD4">
        <w:trPr>
          <w:trHeight w:val="300"/>
        </w:trPr>
        <w:tc>
          <w:tcPr>
            <w:tcW w:w="1929" w:type="dxa"/>
            <w:shd w:val="clear" w:color="auto" w:fill="92D050"/>
          </w:tcPr>
          <w:p w14:paraId="35CA3913" w14:textId="77777777" w:rsidR="00597760" w:rsidRDefault="00597760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29FC6771" w14:textId="0C15D192" w:rsidR="00597760" w:rsidRPr="00597760" w:rsidRDefault="00597760" w:rsidP="00597760">
            <w:pPr>
              <w:spacing w:line="360" w:lineRule="auto"/>
              <w:rPr>
                <w:sz w:val="24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597760" w14:paraId="015F1558" w14:textId="77777777" w:rsidTr="00F17BD4">
        <w:trPr>
          <w:trHeight w:val="387"/>
        </w:trPr>
        <w:tc>
          <w:tcPr>
            <w:tcW w:w="1929" w:type="dxa"/>
          </w:tcPr>
          <w:p w14:paraId="09419F7F" w14:textId="77777777" w:rsidR="00597760" w:rsidRDefault="00597760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35907180" w14:textId="1FE878B2" w:rsidR="00597760" w:rsidRDefault="00597760" w:rsidP="005977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597760" w14:paraId="5069A9C3" w14:textId="77777777" w:rsidTr="00F17BD4">
        <w:trPr>
          <w:trHeight w:val="285"/>
        </w:trPr>
        <w:tc>
          <w:tcPr>
            <w:tcW w:w="1929" w:type="dxa"/>
          </w:tcPr>
          <w:p w14:paraId="37C27C47" w14:textId="77777777" w:rsidR="00597760" w:rsidRDefault="00597760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3B26892F" w14:textId="1B185411" w:rsidR="00597760" w:rsidRDefault="00597760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</w:t>
            </w:r>
            <w:r w:rsidR="00006E89">
              <w:rPr>
                <w:rFonts w:hint="eastAsia"/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账号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图片</w:t>
            </w:r>
          </w:p>
        </w:tc>
      </w:tr>
      <w:tr w:rsidR="00921246" w14:paraId="7645E3D1" w14:textId="77777777" w:rsidTr="00F17BD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00A287F1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921246" w14:paraId="5119A2DF" w14:textId="77777777" w:rsidTr="00F17BD4">
        <w:trPr>
          <w:trHeight w:val="285"/>
        </w:trPr>
        <w:tc>
          <w:tcPr>
            <w:tcW w:w="1929" w:type="dxa"/>
          </w:tcPr>
          <w:p w14:paraId="7241BCC3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5EF38989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3FF040FC" w14:textId="77777777" w:rsidR="00921246" w:rsidRDefault="00921246" w:rsidP="009E521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7EF9D2D1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97760" w14:paraId="644AFDA6" w14:textId="77777777" w:rsidTr="00F17BD4">
        <w:trPr>
          <w:trHeight w:val="285"/>
        </w:trPr>
        <w:tc>
          <w:tcPr>
            <w:tcW w:w="1929" w:type="dxa"/>
          </w:tcPr>
          <w:p w14:paraId="6F48641B" w14:textId="08F780CB" w:rsidR="00597760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47354AA8" w14:textId="1A149A81" w:rsidR="00597760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627DE9C5" w14:textId="23780787" w:rsidR="00597760" w:rsidRDefault="00597760" w:rsidP="009E5215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137E0322" w14:textId="4EC59684" w:rsidR="00597760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921246" w14:paraId="3ABC1881" w14:textId="77777777" w:rsidTr="00F17BD4">
        <w:trPr>
          <w:trHeight w:val="285"/>
        </w:trPr>
        <w:tc>
          <w:tcPr>
            <w:tcW w:w="1929" w:type="dxa"/>
          </w:tcPr>
          <w:p w14:paraId="5F8A2418" w14:textId="59EE3BAC" w:rsidR="00921246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Pic</w:t>
            </w:r>
          </w:p>
        </w:tc>
        <w:tc>
          <w:tcPr>
            <w:tcW w:w="2056" w:type="dxa"/>
          </w:tcPr>
          <w:p w14:paraId="519799D0" w14:textId="1179F7E3" w:rsidR="00921246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pg</w:t>
            </w:r>
            <w:r>
              <w:rPr>
                <w:color w:val="000000"/>
              </w:rPr>
              <w:t>/bmp/png</w:t>
            </w:r>
            <w:r>
              <w:rPr>
                <w:rFonts w:hint="eastAsia"/>
                <w:color w:val="000000"/>
              </w:rPr>
              <w:t>图片</w:t>
            </w:r>
          </w:p>
        </w:tc>
        <w:tc>
          <w:tcPr>
            <w:tcW w:w="1378" w:type="dxa"/>
          </w:tcPr>
          <w:p w14:paraId="3FF4AC62" w14:textId="65689D98" w:rsidR="00921246" w:rsidRDefault="009C3DEB" w:rsidP="009C3DEB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可以</w:t>
            </w:r>
          </w:p>
        </w:tc>
        <w:tc>
          <w:tcPr>
            <w:tcW w:w="3051" w:type="dxa"/>
          </w:tcPr>
          <w:p w14:paraId="2886140E" w14:textId="1B85E988" w:rsidR="00921246" w:rsidRDefault="00597760" w:rsidP="00F17BD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为空则输入默认头像</w:t>
            </w:r>
          </w:p>
        </w:tc>
      </w:tr>
    </w:tbl>
    <w:p w14:paraId="0C5FFD7E" w14:textId="3127396A" w:rsidR="00597760" w:rsidRDefault="00597760" w:rsidP="00597760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lastRenderedPageBreak/>
        <w:t>考生选题（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597760" w14:paraId="18E629A1" w14:textId="77777777" w:rsidTr="001C7E44">
        <w:trPr>
          <w:trHeight w:val="300"/>
        </w:trPr>
        <w:tc>
          <w:tcPr>
            <w:tcW w:w="1929" w:type="dxa"/>
            <w:shd w:val="clear" w:color="auto" w:fill="92D050"/>
          </w:tcPr>
          <w:p w14:paraId="598C80A5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7E302AC8" w14:textId="77777777" w:rsidR="00597760" w:rsidRPr="00597760" w:rsidRDefault="00597760" w:rsidP="001C7E44">
            <w:pPr>
              <w:spacing w:line="360" w:lineRule="auto"/>
              <w:rPr>
                <w:sz w:val="24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597760" w14:paraId="7BB29D26" w14:textId="77777777" w:rsidTr="001C7E44">
        <w:trPr>
          <w:trHeight w:val="387"/>
        </w:trPr>
        <w:tc>
          <w:tcPr>
            <w:tcW w:w="1929" w:type="dxa"/>
          </w:tcPr>
          <w:p w14:paraId="50D7B96A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7EF0EC9F" w14:textId="77777777" w:rsidR="00597760" w:rsidRDefault="00597760" w:rsidP="001C7E4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597760" w14:paraId="307870E0" w14:textId="77777777" w:rsidTr="001C7E44">
        <w:trPr>
          <w:trHeight w:val="285"/>
        </w:trPr>
        <w:tc>
          <w:tcPr>
            <w:tcW w:w="1929" w:type="dxa"/>
          </w:tcPr>
          <w:p w14:paraId="0E43B1B8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56059D82" w14:textId="309EE124" w:rsidR="00597760" w:rsidRDefault="00597760" w:rsidP="00006E8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</w:t>
            </w:r>
            <w:r w:rsidR="00006E89">
              <w:rPr>
                <w:rFonts w:hint="eastAsia"/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>/</w:t>
            </w:r>
            <w:r w:rsidR="00006E89">
              <w:rPr>
                <w:rFonts w:hint="eastAsia"/>
                <w:color w:val="000000"/>
              </w:rPr>
              <w:t>Index</w:t>
            </w:r>
          </w:p>
        </w:tc>
      </w:tr>
      <w:tr w:rsidR="00597760" w14:paraId="6481C7C7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178F0364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597760" w14:paraId="52B5C680" w14:textId="77777777" w:rsidTr="001C7E44">
        <w:trPr>
          <w:trHeight w:val="285"/>
        </w:trPr>
        <w:tc>
          <w:tcPr>
            <w:tcW w:w="1929" w:type="dxa"/>
          </w:tcPr>
          <w:p w14:paraId="61D9FCD3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02C51B33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5EB12042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4C2F6EAD" w14:textId="77777777" w:rsidR="00597760" w:rsidRDefault="00597760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97760" w14:paraId="622120AF" w14:textId="77777777" w:rsidTr="001C7E44">
        <w:trPr>
          <w:trHeight w:val="285"/>
        </w:trPr>
        <w:tc>
          <w:tcPr>
            <w:tcW w:w="1929" w:type="dxa"/>
          </w:tcPr>
          <w:p w14:paraId="228D0CAB" w14:textId="77777777" w:rsidR="00597760" w:rsidRDefault="00597760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182BD2BE" w14:textId="77777777" w:rsidR="00597760" w:rsidRDefault="00597760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64407599" w14:textId="77777777" w:rsidR="00597760" w:rsidRDefault="00597760" w:rsidP="009C3DEB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17EC5FBA" w14:textId="77777777" w:rsidR="00597760" w:rsidRDefault="00597760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597760" w14:paraId="330F4AD4" w14:textId="77777777" w:rsidTr="001C7E44">
        <w:trPr>
          <w:trHeight w:val="285"/>
        </w:trPr>
        <w:tc>
          <w:tcPr>
            <w:tcW w:w="1929" w:type="dxa"/>
          </w:tcPr>
          <w:p w14:paraId="2BEFC9AB" w14:textId="576C827B" w:rsidR="00597760" w:rsidRDefault="009C3DEB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Tao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ti</w:t>
            </w:r>
          </w:p>
        </w:tc>
        <w:tc>
          <w:tcPr>
            <w:tcW w:w="2056" w:type="dxa"/>
          </w:tcPr>
          <w:p w14:paraId="291874C6" w14:textId="06EA6265" w:rsidR="00597760" w:rsidRDefault="009C3DEB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2A4486A1" w14:textId="40B8FEB0" w:rsidR="00597760" w:rsidRDefault="009C3DEB" w:rsidP="009C3DEB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1ED98E5" w14:textId="76CB6C1D" w:rsidR="00597760" w:rsidRDefault="009C3DEB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输入套题</w:t>
            </w:r>
          </w:p>
        </w:tc>
      </w:tr>
      <w:tr w:rsidR="00006E89" w14:paraId="1DC0B5A8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6315618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006E89" w14:paraId="0F02B42F" w14:textId="77777777" w:rsidTr="001C7E44">
        <w:trPr>
          <w:trHeight w:val="285"/>
        </w:trPr>
        <w:tc>
          <w:tcPr>
            <w:tcW w:w="1929" w:type="dxa"/>
          </w:tcPr>
          <w:p w14:paraId="0505A6D5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44DDE0B7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见返回数据格式说明</w:t>
            </w:r>
          </w:p>
        </w:tc>
      </w:tr>
      <w:tr w:rsidR="00006E89" w14:paraId="75C43307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75C73188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006E89" w14:paraId="03CF8E26" w14:textId="77777777" w:rsidTr="001C7E44">
        <w:trPr>
          <w:trHeight w:val="285"/>
        </w:trPr>
        <w:tc>
          <w:tcPr>
            <w:tcW w:w="1929" w:type="dxa"/>
          </w:tcPr>
          <w:p w14:paraId="02E680DE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5FEA78B9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41263444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71AFE420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06E89" w14:paraId="1C65C5B9" w14:textId="77777777" w:rsidTr="001C7E44">
        <w:trPr>
          <w:trHeight w:val="285"/>
        </w:trPr>
        <w:tc>
          <w:tcPr>
            <w:tcW w:w="1929" w:type="dxa"/>
          </w:tcPr>
          <w:p w14:paraId="4C8CF848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Judge</w:t>
            </w:r>
          </w:p>
        </w:tc>
        <w:tc>
          <w:tcPr>
            <w:tcW w:w="2056" w:type="dxa"/>
          </w:tcPr>
          <w:p w14:paraId="571DD000" w14:textId="77777777" w:rsidR="00006E89" w:rsidRDefault="00006E8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是否创建成功</w:t>
            </w:r>
          </w:p>
        </w:tc>
        <w:tc>
          <w:tcPr>
            <w:tcW w:w="1378" w:type="dxa"/>
          </w:tcPr>
          <w:p w14:paraId="2DC174C8" w14:textId="77777777" w:rsidR="00006E89" w:rsidRDefault="00006E89" w:rsidP="001C7E4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1A9DBE5" w14:textId="10F92598" w:rsidR="00006E89" w:rsidRDefault="009C3DEB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返回失败信息时不能考这套题</w:t>
            </w:r>
          </w:p>
        </w:tc>
      </w:tr>
    </w:tbl>
    <w:p w14:paraId="38002E53" w14:textId="58D11010" w:rsidR="001C7E44" w:rsidRDefault="001C7E44" w:rsidP="001C7E44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考生提交（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1C7E44" w14:paraId="6B31DF4E" w14:textId="77777777" w:rsidTr="001C7E44">
        <w:trPr>
          <w:trHeight w:val="300"/>
        </w:trPr>
        <w:tc>
          <w:tcPr>
            <w:tcW w:w="1929" w:type="dxa"/>
            <w:shd w:val="clear" w:color="auto" w:fill="92D050"/>
          </w:tcPr>
          <w:p w14:paraId="79FE0B0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21F911F0" w14:textId="77777777" w:rsidR="001C7E44" w:rsidRPr="00597760" w:rsidRDefault="001C7E44" w:rsidP="001C7E44">
            <w:pPr>
              <w:spacing w:line="360" w:lineRule="auto"/>
              <w:rPr>
                <w:sz w:val="24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1C7E44" w14:paraId="682936AD" w14:textId="77777777" w:rsidTr="001C7E44">
        <w:trPr>
          <w:trHeight w:val="387"/>
        </w:trPr>
        <w:tc>
          <w:tcPr>
            <w:tcW w:w="1929" w:type="dxa"/>
          </w:tcPr>
          <w:p w14:paraId="7350993C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76139432" w14:textId="77777777" w:rsidR="001C7E44" w:rsidRDefault="001C7E44" w:rsidP="001C7E4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1C7E44" w14:paraId="221481B3" w14:textId="77777777" w:rsidTr="001C7E44">
        <w:trPr>
          <w:trHeight w:val="285"/>
        </w:trPr>
        <w:tc>
          <w:tcPr>
            <w:tcW w:w="1929" w:type="dxa"/>
          </w:tcPr>
          <w:p w14:paraId="10237613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3B75679B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/Test/Index</w:t>
            </w:r>
          </w:p>
        </w:tc>
      </w:tr>
      <w:tr w:rsidR="001C7E44" w14:paraId="7A7F7FFD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07C06215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1C7E44" w14:paraId="2088ED51" w14:textId="77777777" w:rsidTr="001C7E44">
        <w:trPr>
          <w:trHeight w:val="285"/>
        </w:trPr>
        <w:tc>
          <w:tcPr>
            <w:tcW w:w="1929" w:type="dxa"/>
          </w:tcPr>
          <w:p w14:paraId="085E0E3D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1B55016B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272435B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332EABFE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416DBA90" w14:textId="77777777" w:rsidTr="001C7E44">
        <w:trPr>
          <w:trHeight w:val="285"/>
        </w:trPr>
        <w:tc>
          <w:tcPr>
            <w:tcW w:w="1929" w:type="dxa"/>
          </w:tcPr>
          <w:p w14:paraId="4004FF30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1ABEA836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1F47D5F1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1E74C7A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1C7E44" w14:paraId="0FABA3C0" w14:textId="77777777" w:rsidTr="001C7E44">
        <w:trPr>
          <w:trHeight w:val="285"/>
        </w:trPr>
        <w:tc>
          <w:tcPr>
            <w:tcW w:w="1929" w:type="dxa"/>
          </w:tcPr>
          <w:p w14:paraId="02AF6DEE" w14:textId="334079D8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Tao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ti</w:t>
            </w:r>
          </w:p>
        </w:tc>
        <w:tc>
          <w:tcPr>
            <w:tcW w:w="2056" w:type="dxa"/>
          </w:tcPr>
          <w:p w14:paraId="1F18F5E4" w14:textId="4B8F0FA3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1B9DE8AD" w14:textId="4A57B495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13F3EBD9" w14:textId="21B7A633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输入套题</w:t>
            </w:r>
          </w:p>
        </w:tc>
      </w:tr>
      <w:tr w:rsidR="001C7E44" w14:paraId="1D4C9174" w14:textId="77777777" w:rsidTr="001C7E44">
        <w:trPr>
          <w:trHeight w:val="285"/>
        </w:trPr>
        <w:tc>
          <w:tcPr>
            <w:tcW w:w="1929" w:type="dxa"/>
          </w:tcPr>
          <w:p w14:paraId="299B02C7" w14:textId="7C934BFC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</w:t>
            </w:r>
            <w:r>
              <w:rPr>
                <w:color w:val="000000"/>
              </w:rPr>
              <w:t>[]</w:t>
            </w:r>
          </w:p>
        </w:tc>
        <w:tc>
          <w:tcPr>
            <w:tcW w:w="2056" w:type="dxa"/>
          </w:tcPr>
          <w:p w14:paraId="3AC64550" w14:textId="22931011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考生选择的答案</w:t>
            </w:r>
          </w:p>
        </w:tc>
        <w:tc>
          <w:tcPr>
            <w:tcW w:w="1378" w:type="dxa"/>
          </w:tcPr>
          <w:p w14:paraId="635DF0AB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5E6AB76" w14:textId="3F30C17E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考生选择的答案</w:t>
            </w:r>
          </w:p>
        </w:tc>
      </w:tr>
      <w:tr w:rsidR="001C7E44" w14:paraId="282F0176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1D74E2D7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1C7E44" w14:paraId="3BDE845C" w14:textId="77777777" w:rsidTr="001C7E44">
        <w:trPr>
          <w:trHeight w:val="285"/>
        </w:trPr>
        <w:tc>
          <w:tcPr>
            <w:tcW w:w="1929" w:type="dxa"/>
          </w:tcPr>
          <w:p w14:paraId="2E57DDEA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7BE92FD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见返回数据格式说明</w:t>
            </w:r>
          </w:p>
        </w:tc>
      </w:tr>
      <w:tr w:rsidR="001C7E44" w14:paraId="2B4E0BF7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62888B1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1C7E44" w14:paraId="394A788C" w14:textId="77777777" w:rsidTr="001C7E44">
        <w:trPr>
          <w:trHeight w:val="285"/>
        </w:trPr>
        <w:tc>
          <w:tcPr>
            <w:tcW w:w="1929" w:type="dxa"/>
          </w:tcPr>
          <w:p w14:paraId="6C2DC53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32F2C710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26CB77C5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66BE9AEE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75C7273E" w14:textId="77777777" w:rsidTr="001C7E44">
        <w:trPr>
          <w:trHeight w:val="285"/>
        </w:trPr>
        <w:tc>
          <w:tcPr>
            <w:tcW w:w="1929" w:type="dxa"/>
          </w:tcPr>
          <w:p w14:paraId="78FF75C3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Judge</w:t>
            </w:r>
          </w:p>
        </w:tc>
        <w:tc>
          <w:tcPr>
            <w:tcW w:w="2056" w:type="dxa"/>
          </w:tcPr>
          <w:p w14:paraId="7B55B10C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是否创建成功</w:t>
            </w:r>
          </w:p>
        </w:tc>
        <w:tc>
          <w:tcPr>
            <w:tcW w:w="1378" w:type="dxa"/>
          </w:tcPr>
          <w:p w14:paraId="21761944" w14:textId="77777777" w:rsidR="001C7E44" w:rsidRDefault="001C7E44" w:rsidP="001C7E4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4AB3FB94" w14:textId="423176D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返回失败信息时不能考这套题，返回成功时显示得分，如</w:t>
            </w:r>
            <w:r>
              <w:rPr>
                <w:rFonts w:hint="eastAsia"/>
                <w:color w:val="000000"/>
              </w:rPr>
              <w:t>3.7</w:t>
            </w:r>
          </w:p>
        </w:tc>
      </w:tr>
    </w:tbl>
    <w:p w14:paraId="67620B01" w14:textId="5B55B63E" w:rsidR="001C7E44" w:rsidRDefault="001C7E44" w:rsidP="001C7E44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考生查询得分（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1C7E44" w14:paraId="657B954A" w14:textId="77777777" w:rsidTr="001C7E44">
        <w:trPr>
          <w:trHeight w:val="300"/>
        </w:trPr>
        <w:tc>
          <w:tcPr>
            <w:tcW w:w="1929" w:type="dxa"/>
            <w:shd w:val="clear" w:color="auto" w:fill="92D050"/>
          </w:tcPr>
          <w:p w14:paraId="374D135C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22EC7CC7" w14:textId="77777777" w:rsidR="001C7E44" w:rsidRPr="00597760" w:rsidRDefault="001C7E44" w:rsidP="001C7E44">
            <w:pPr>
              <w:spacing w:line="360" w:lineRule="auto"/>
              <w:rPr>
                <w:sz w:val="24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1C7E44" w14:paraId="57DAB5FA" w14:textId="77777777" w:rsidTr="001C7E44">
        <w:trPr>
          <w:trHeight w:val="387"/>
        </w:trPr>
        <w:tc>
          <w:tcPr>
            <w:tcW w:w="1929" w:type="dxa"/>
          </w:tcPr>
          <w:p w14:paraId="511B1E29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1860E26A" w14:textId="77777777" w:rsidR="001C7E44" w:rsidRDefault="001C7E44" w:rsidP="001C7E4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1C7E44" w14:paraId="4B7C9BD1" w14:textId="77777777" w:rsidTr="001C7E44">
        <w:trPr>
          <w:trHeight w:val="285"/>
        </w:trPr>
        <w:tc>
          <w:tcPr>
            <w:tcW w:w="1929" w:type="dxa"/>
          </w:tcPr>
          <w:p w14:paraId="7C841DD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737ADCFC" w14:textId="455FD8D4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/Test/</w:t>
            </w:r>
            <w:r w:rsidR="00DC5509">
              <w:rPr>
                <w:rFonts w:hint="eastAsia"/>
                <w:color w:val="000000"/>
              </w:rPr>
              <w:t xml:space="preserve"> </w:t>
            </w:r>
            <w:r w:rsidR="00DC5509">
              <w:rPr>
                <w:rFonts w:hint="eastAsia"/>
                <w:color w:val="000000"/>
              </w:rPr>
              <w:t>Myscore</w:t>
            </w:r>
          </w:p>
        </w:tc>
      </w:tr>
      <w:tr w:rsidR="001C7E44" w14:paraId="73942393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06728CE7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1C7E44" w14:paraId="257E3AF8" w14:textId="77777777" w:rsidTr="001C7E44">
        <w:trPr>
          <w:trHeight w:val="285"/>
        </w:trPr>
        <w:tc>
          <w:tcPr>
            <w:tcW w:w="1929" w:type="dxa"/>
          </w:tcPr>
          <w:p w14:paraId="1525BE4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64029292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51BDDBE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7BA935B4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781BF609" w14:textId="77777777" w:rsidTr="001C7E44">
        <w:trPr>
          <w:trHeight w:val="285"/>
        </w:trPr>
        <w:tc>
          <w:tcPr>
            <w:tcW w:w="1929" w:type="dxa"/>
          </w:tcPr>
          <w:p w14:paraId="76A90A3E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4DFAD7AC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2B30B1BC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061F4162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1C7E44" w14:paraId="5B67B20E" w14:textId="77777777" w:rsidTr="001C7E44">
        <w:trPr>
          <w:trHeight w:val="285"/>
        </w:trPr>
        <w:tc>
          <w:tcPr>
            <w:tcW w:w="1929" w:type="dxa"/>
          </w:tcPr>
          <w:p w14:paraId="63BAA244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Tao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ti</w:t>
            </w:r>
          </w:p>
        </w:tc>
        <w:tc>
          <w:tcPr>
            <w:tcW w:w="2056" w:type="dxa"/>
          </w:tcPr>
          <w:p w14:paraId="09EFF33B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5552E0D2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6787AF94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输入套题</w:t>
            </w:r>
          </w:p>
        </w:tc>
      </w:tr>
      <w:tr w:rsidR="001C7E44" w14:paraId="4C0DD75A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426B58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1C7E44" w14:paraId="0731B838" w14:textId="77777777" w:rsidTr="001C7E44">
        <w:trPr>
          <w:trHeight w:val="285"/>
        </w:trPr>
        <w:tc>
          <w:tcPr>
            <w:tcW w:w="1929" w:type="dxa"/>
          </w:tcPr>
          <w:p w14:paraId="4A0B6818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32A536BD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见返回数据格式说明</w:t>
            </w:r>
          </w:p>
        </w:tc>
      </w:tr>
      <w:tr w:rsidR="001C7E44" w14:paraId="38D01E0E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197501BB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返回数据格式</w:t>
            </w:r>
          </w:p>
        </w:tc>
      </w:tr>
      <w:tr w:rsidR="001C7E44" w14:paraId="039278AC" w14:textId="77777777" w:rsidTr="001C7E44">
        <w:trPr>
          <w:trHeight w:val="285"/>
        </w:trPr>
        <w:tc>
          <w:tcPr>
            <w:tcW w:w="1929" w:type="dxa"/>
          </w:tcPr>
          <w:p w14:paraId="231DBEA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4726DB2A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38B2A855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38F0A90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2B0F9D88" w14:textId="77777777" w:rsidTr="001C7E44">
        <w:trPr>
          <w:trHeight w:val="284"/>
        </w:trPr>
        <w:tc>
          <w:tcPr>
            <w:tcW w:w="1929" w:type="dxa"/>
          </w:tcPr>
          <w:p w14:paraId="252C1842" w14:textId="0F3C411B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Myscore</w:t>
            </w:r>
          </w:p>
        </w:tc>
        <w:tc>
          <w:tcPr>
            <w:tcW w:w="2056" w:type="dxa"/>
          </w:tcPr>
          <w:p w14:paraId="27AB512D" w14:textId="507A1DC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这门考试最近一次成绩的得分</w:t>
            </w:r>
          </w:p>
        </w:tc>
        <w:tc>
          <w:tcPr>
            <w:tcW w:w="1378" w:type="dxa"/>
          </w:tcPr>
          <w:p w14:paraId="725603D6" w14:textId="77777777" w:rsidR="001C7E44" w:rsidRDefault="001C7E44" w:rsidP="001C7E4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68DE166F" w14:textId="031EA615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百分制</w:t>
            </w:r>
          </w:p>
        </w:tc>
      </w:tr>
    </w:tbl>
    <w:p w14:paraId="023D4E21" w14:textId="13B3C291" w:rsidR="001C7E44" w:rsidRDefault="001C7E44" w:rsidP="001C7E44">
      <w:pPr>
        <w:pStyle w:val="2"/>
        <w:tabs>
          <w:tab w:val="clear" w:pos="432"/>
          <w:tab w:val="clear" w:pos="8514"/>
          <w:tab w:val="left" w:pos="576"/>
        </w:tabs>
        <w:ind w:left="576"/>
      </w:pPr>
      <w:r>
        <w:rPr>
          <w:rFonts w:hint="eastAsia"/>
        </w:rPr>
        <w:t>考生查询详情（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1C7E44" w14:paraId="51AC763E" w14:textId="77777777" w:rsidTr="001C7E44">
        <w:trPr>
          <w:trHeight w:val="300"/>
        </w:trPr>
        <w:tc>
          <w:tcPr>
            <w:tcW w:w="1929" w:type="dxa"/>
            <w:shd w:val="clear" w:color="auto" w:fill="92D050"/>
          </w:tcPr>
          <w:p w14:paraId="04EB0728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接口协议</w:t>
            </w:r>
          </w:p>
        </w:tc>
        <w:tc>
          <w:tcPr>
            <w:tcW w:w="6485" w:type="dxa"/>
            <w:gridSpan w:val="3"/>
            <w:shd w:val="clear" w:color="auto" w:fill="92D050"/>
          </w:tcPr>
          <w:p w14:paraId="477E41BB" w14:textId="77777777" w:rsidR="001C7E44" w:rsidRPr="00597760" w:rsidRDefault="001C7E44" w:rsidP="001C7E44">
            <w:pPr>
              <w:spacing w:line="360" w:lineRule="auto"/>
              <w:rPr>
                <w:sz w:val="24"/>
              </w:rPr>
            </w:pPr>
            <w:r w:rsidRPr="00597760">
              <w:rPr>
                <w:sz w:val="24"/>
              </w:rPr>
              <w:t>http</w:t>
            </w:r>
          </w:p>
        </w:tc>
      </w:tr>
      <w:tr w:rsidR="001C7E44" w14:paraId="36852818" w14:textId="77777777" w:rsidTr="001C7E44">
        <w:trPr>
          <w:trHeight w:val="387"/>
        </w:trPr>
        <w:tc>
          <w:tcPr>
            <w:tcW w:w="1929" w:type="dxa"/>
          </w:tcPr>
          <w:p w14:paraId="604118D7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接口方式</w:t>
            </w:r>
          </w:p>
        </w:tc>
        <w:tc>
          <w:tcPr>
            <w:tcW w:w="6485" w:type="dxa"/>
            <w:gridSpan w:val="3"/>
          </w:tcPr>
          <w:p w14:paraId="3C62D4A9" w14:textId="77777777" w:rsidR="001C7E44" w:rsidRDefault="001C7E44" w:rsidP="001C7E4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1C7E44" w14:paraId="4753D909" w14:textId="77777777" w:rsidTr="001C7E44">
        <w:trPr>
          <w:trHeight w:val="285"/>
        </w:trPr>
        <w:tc>
          <w:tcPr>
            <w:tcW w:w="1929" w:type="dxa"/>
          </w:tcPr>
          <w:p w14:paraId="2D5FEC3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接口地址</w:t>
            </w:r>
          </w:p>
        </w:tc>
        <w:tc>
          <w:tcPr>
            <w:tcW w:w="6485" w:type="dxa"/>
            <w:gridSpan w:val="3"/>
          </w:tcPr>
          <w:p w14:paraId="53F70A52" w14:textId="719B2194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  <w:r>
              <w:rPr>
                <w:color w:val="000000"/>
              </w:rPr>
              <w:t>/Tpl</w:t>
            </w:r>
            <w:r>
              <w:rPr>
                <w:rFonts w:hint="eastAsia"/>
                <w:color w:val="000000"/>
              </w:rPr>
              <w:t>/Test/</w:t>
            </w:r>
            <w:r w:rsidR="00DC5509">
              <w:rPr>
                <w:rFonts w:hint="eastAsia"/>
                <w:color w:val="000000"/>
              </w:rPr>
              <w:t>Detai</w:t>
            </w:r>
            <w:r w:rsidR="00DC5509">
              <w:rPr>
                <w:rFonts w:hint="eastAsia"/>
                <w:color w:val="000000"/>
              </w:rPr>
              <w:t>l</w:t>
            </w:r>
          </w:p>
        </w:tc>
      </w:tr>
      <w:tr w:rsidR="001C7E44" w14:paraId="58DEB6F7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76BA01A9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1C7E44" w14:paraId="74B4D97A" w14:textId="77777777" w:rsidTr="001C7E44">
        <w:trPr>
          <w:trHeight w:val="285"/>
        </w:trPr>
        <w:tc>
          <w:tcPr>
            <w:tcW w:w="1929" w:type="dxa"/>
          </w:tcPr>
          <w:p w14:paraId="731E0442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619652B5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5EEFD7F9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323D4CB7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059EDBF6" w14:textId="77777777" w:rsidTr="001C7E44">
        <w:trPr>
          <w:trHeight w:val="285"/>
        </w:trPr>
        <w:tc>
          <w:tcPr>
            <w:tcW w:w="1929" w:type="dxa"/>
          </w:tcPr>
          <w:p w14:paraId="590804B8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56" w:type="dxa"/>
          </w:tcPr>
          <w:p w14:paraId="23A9FA29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  <w:tc>
          <w:tcPr>
            <w:tcW w:w="1378" w:type="dxa"/>
          </w:tcPr>
          <w:p w14:paraId="4AEEBF46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442CCC1A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3.2</w:t>
            </w:r>
          </w:p>
        </w:tc>
      </w:tr>
      <w:tr w:rsidR="001C7E44" w14:paraId="5AAFCD9D" w14:textId="77777777" w:rsidTr="001C7E44">
        <w:trPr>
          <w:trHeight w:val="285"/>
        </w:trPr>
        <w:tc>
          <w:tcPr>
            <w:tcW w:w="1929" w:type="dxa"/>
          </w:tcPr>
          <w:p w14:paraId="3A693007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Tao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ti</w:t>
            </w:r>
          </w:p>
        </w:tc>
        <w:tc>
          <w:tcPr>
            <w:tcW w:w="2056" w:type="dxa"/>
          </w:tcPr>
          <w:p w14:paraId="70645734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78" w:type="dxa"/>
          </w:tcPr>
          <w:p w14:paraId="54725DDA" w14:textId="77777777" w:rsidR="001C7E44" w:rsidRDefault="001C7E44" w:rsidP="001C7E44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428746B1" w14:textId="77777777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输入套题</w:t>
            </w:r>
          </w:p>
        </w:tc>
      </w:tr>
      <w:tr w:rsidR="001C7E44" w14:paraId="51FD15E7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256FEDA8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  <w:tr w:rsidR="001C7E44" w14:paraId="332C67FD" w14:textId="77777777" w:rsidTr="001C7E44">
        <w:trPr>
          <w:trHeight w:val="285"/>
        </w:trPr>
        <w:tc>
          <w:tcPr>
            <w:tcW w:w="1929" w:type="dxa"/>
          </w:tcPr>
          <w:p w14:paraId="753E30E2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t>JSON/XML</w:t>
            </w:r>
            <w:r>
              <w:rPr>
                <w:rFonts w:hint="eastAsia"/>
              </w:rPr>
              <w:t>数据</w:t>
            </w:r>
          </w:p>
        </w:tc>
        <w:tc>
          <w:tcPr>
            <w:tcW w:w="6485" w:type="dxa"/>
            <w:gridSpan w:val="3"/>
          </w:tcPr>
          <w:p w14:paraId="6DE6328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见返回数据格式说明</w:t>
            </w:r>
          </w:p>
        </w:tc>
      </w:tr>
      <w:tr w:rsidR="001C7E44" w14:paraId="538E57C4" w14:textId="77777777" w:rsidTr="001C7E4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99E28C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返回数据格式</w:t>
            </w:r>
          </w:p>
        </w:tc>
      </w:tr>
      <w:tr w:rsidR="001C7E44" w14:paraId="35858CA4" w14:textId="77777777" w:rsidTr="001C7E44">
        <w:trPr>
          <w:trHeight w:val="285"/>
        </w:trPr>
        <w:tc>
          <w:tcPr>
            <w:tcW w:w="1929" w:type="dxa"/>
          </w:tcPr>
          <w:p w14:paraId="16C9EA60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2056" w:type="dxa"/>
          </w:tcPr>
          <w:p w14:paraId="5B311521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378" w:type="dxa"/>
          </w:tcPr>
          <w:p w14:paraId="05046BEF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可否为空</w:t>
            </w:r>
          </w:p>
        </w:tc>
        <w:tc>
          <w:tcPr>
            <w:tcW w:w="3051" w:type="dxa"/>
          </w:tcPr>
          <w:p w14:paraId="15AD543E" w14:textId="77777777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C7E44" w14:paraId="7A266BB7" w14:textId="77777777" w:rsidTr="001C7E44">
        <w:trPr>
          <w:trHeight w:val="285"/>
        </w:trPr>
        <w:tc>
          <w:tcPr>
            <w:tcW w:w="1929" w:type="dxa"/>
          </w:tcPr>
          <w:p w14:paraId="5F71394E" w14:textId="1952C096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Myscore</w:t>
            </w:r>
          </w:p>
        </w:tc>
        <w:tc>
          <w:tcPr>
            <w:tcW w:w="2056" w:type="dxa"/>
          </w:tcPr>
          <w:p w14:paraId="15B05B5A" w14:textId="6C797112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这门考试最近一次成绩的得分</w:t>
            </w:r>
          </w:p>
        </w:tc>
        <w:tc>
          <w:tcPr>
            <w:tcW w:w="1378" w:type="dxa"/>
          </w:tcPr>
          <w:p w14:paraId="29AD4265" w14:textId="6344197B" w:rsidR="001C7E44" w:rsidRDefault="001C7E44" w:rsidP="001C7E4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6D8E718" w14:textId="7ADAEFAA" w:rsidR="001C7E44" w:rsidRDefault="001C7E44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百分制</w:t>
            </w:r>
          </w:p>
        </w:tc>
      </w:tr>
      <w:tr w:rsidR="001C7E44" w14:paraId="333288B9" w14:textId="77777777" w:rsidTr="001C7E44">
        <w:trPr>
          <w:trHeight w:val="422"/>
        </w:trPr>
        <w:tc>
          <w:tcPr>
            <w:tcW w:w="1929" w:type="dxa"/>
          </w:tcPr>
          <w:p w14:paraId="2C2D90A8" w14:textId="73FE37B5" w:rsidR="001C7E44" w:rsidRDefault="001C7E44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Detail</w:t>
            </w:r>
            <w:r>
              <w:rPr>
                <w:color w:val="000000"/>
              </w:rPr>
              <w:t>[]</w:t>
            </w:r>
          </w:p>
        </w:tc>
        <w:tc>
          <w:tcPr>
            <w:tcW w:w="2056" w:type="dxa"/>
          </w:tcPr>
          <w:p w14:paraId="6B13403D" w14:textId="65D27C90" w:rsidR="001C7E44" w:rsidRDefault="00DC5509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考试选择的答案</w:t>
            </w:r>
          </w:p>
        </w:tc>
        <w:tc>
          <w:tcPr>
            <w:tcW w:w="1378" w:type="dxa"/>
          </w:tcPr>
          <w:p w14:paraId="5C9461BD" w14:textId="73DF607A" w:rsidR="001C7E44" w:rsidRDefault="00DC5509" w:rsidP="001C7E4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437679FC" w14:textId="0E7220F8" w:rsidR="001C7E44" w:rsidRDefault="00DC5509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需要和</w:t>
            </w:r>
            <w:r>
              <w:rPr>
                <w:rFonts w:hint="eastAsia"/>
                <w:color w:val="000000"/>
              </w:rPr>
              <w:t>正确</w:t>
            </w:r>
            <w:r>
              <w:rPr>
                <w:rFonts w:hint="eastAsia"/>
                <w:color w:val="000000"/>
              </w:rPr>
              <w:t>答案对比</w:t>
            </w:r>
          </w:p>
        </w:tc>
      </w:tr>
      <w:tr w:rsidR="001C7E44" w14:paraId="32D837AE" w14:textId="77777777" w:rsidTr="001C7E44">
        <w:trPr>
          <w:trHeight w:val="422"/>
        </w:trPr>
        <w:tc>
          <w:tcPr>
            <w:tcW w:w="1929" w:type="dxa"/>
          </w:tcPr>
          <w:p w14:paraId="536F538A" w14:textId="7B3F111F" w:rsidR="001C7E44" w:rsidRDefault="00DC5509" w:rsidP="001C7E4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</w:t>
            </w:r>
            <w:r>
              <w:rPr>
                <w:color w:val="000000"/>
              </w:rPr>
              <w:t>[]</w:t>
            </w:r>
          </w:p>
        </w:tc>
        <w:tc>
          <w:tcPr>
            <w:tcW w:w="2056" w:type="dxa"/>
          </w:tcPr>
          <w:p w14:paraId="70E4B856" w14:textId="4B6771BB" w:rsidR="001C7E44" w:rsidRDefault="00DC5509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正确答案</w:t>
            </w:r>
          </w:p>
        </w:tc>
        <w:tc>
          <w:tcPr>
            <w:tcW w:w="1378" w:type="dxa"/>
          </w:tcPr>
          <w:p w14:paraId="1180A7F7" w14:textId="5B851C4F" w:rsidR="001C7E44" w:rsidRDefault="00DC5509" w:rsidP="001C7E44">
            <w:pPr>
              <w:spacing w:line="360" w:lineRule="auto"/>
              <w:ind w:left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0FB877CA" w14:textId="6162BFEE" w:rsidR="001C7E44" w:rsidRDefault="00DC5509" w:rsidP="001C7E4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需要和考试选择的答案对比</w:t>
            </w:r>
          </w:p>
        </w:tc>
      </w:tr>
    </w:tbl>
    <w:p w14:paraId="72D4FF85" w14:textId="77777777" w:rsidR="002179AD" w:rsidRPr="001C7E44" w:rsidRDefault="002179AD" w:rsidP="00D42E6D">
      <w:pPr>
        <w:pStyle w:val="2"/>
        <w:numPr>
          <w:ilvl w:val="0"/>
          <w:numId w:val="0"/>
        </w:numPr>
        <w:tabs>
          <w:tab w:val="clear" w:pos="432"/>
          <w:tab w:val="clear" w:pos="8514"/>
          <w:tab w:val="left" w:pos="576"/>
        </w:tabs>
      </w:pPr>
    </w:p>
    <w:sectPr w:rsidR="002179AD" w:rsidRPr="001C7E44" w:rsidSect="00FE234F">
      <w:footerReference w:type="default" r:id="rId15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A75EC" w14:textId="77777777" w:rsidR="00210F88" w:rsidRDefault="00210F88" w:rsidP="00FE234F">
      <w:r>
        <w:separator/>
      </w:r>
    </w:p>
  </w:endnote>
  <w:endnote w:type="continuationSeparator" w:id="0">
    <w:p w14:paraId="7C55B967" w14:textId="77777777" w:rsidR="00210F88" w:rsidRDefault="00210F88" w:rsidP="00FE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长城仿宋">
    <w:altName w:val="宋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charset w:val="86"/>
    <w:family w:val="auto"/>
    <w:pitch w:val="fixed"/>
    <w:sig w:usb0="00000003" w:usb1="288F0000" w:usb2="00000016" w:usb3="00000000" w:csb0="00040001" w:csb1="00000000"/>
  </w:font>
  <w:font w:name="Sabon Serif for Nok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1F4FAD" w14:textId="77777777" w:rsidR="001C7E44" w:rsidRDefault="001C7E44">
    <w:pPr>
      <w:pStyle w:val="af5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544064B5" w14:textId="77777777" w:rsidR="001C7E44" w:rsidRDefault="001C7E44">
    <w:pPr>
      <w:pStyle w:val="af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9736AD" w14:textId="77777777" w:rsidR="001C7E44" w:rsidRDefault="001C7E44">
    <w:pPr>
      <w:pStyle w:val="af5"/>
      <w:jc w:val="both"/>
      <w:rPr>
        <w:szCs w:val="2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BBBF30" w14:textId="77777777" w:rsidR="001C7E44" w:rsidRDefault="001C7E44">
    <w:pPr>
      <w:pStyle w:val="af5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602625">
      <w:rPr>
        <w:rStyle w:val="afb"/>
        <w:noProof/>
      </w:rPr>
      <w:t>9</w:t>
    </w:r>
    <w:r>
      <w:rPr>
        <w:rStyle w:val="afb"/>
      </w:rPr>
      <w:fldChar w:fldCharType="end"/>
    </w:r>
  </w:p>
  <w:p w14:paraId="17A25674" w14:textId="77777777" w:rsidR="001C7E44" w:rsidRDefault="001C7E44">
    <w:pPr>
      <w:pStyle w:val="af5"/>
      <w:jc w:val="both"/>
      <w:rPr>
        <w:szCs w:val="21"/>
      </w:rPr>
    </w:pPr>
  </w:p>
  <w:p w14:paraId="49DB5497" w14:textId="77777777" w:rsidR="001C7E44" w:rsidRDefault="001C7E44">
    <w:pPr>
      <w:pStyle w:val="af5"/>
      <w:jc w:val="right"/>
    </w:pPr>
    <w:r>
      <w:pict w14:anchorId="1EE36079">
        <v:line id="_x0000_s3073" style="position:absolute;left:0;text-align:left;z-index:1" from="9pt,-.15pt" to="423pt,-.15pt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BED45" w14:textId="77777777" w:rsidR="00210F88" w:rsidRDefault="00210F88" w:rsidP="00FE234F">
      <w:r>
        <w:separator/>
      </w:r>
    </w:p>
  </w:footnote>
  <w:footnote w:type="continuationSeparator" w:id="0">
    <w:p w14:paraId="0DDAFCC9" w14:textId="77777777" w:rsidR="00210F88" w:rsidRDefault="00210F88" w:rsidP="00FE23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F39FFF" w14:textId="77777777" w:rsidR="001C7E44" w:rsidRDefault="001C7E44">
    <w:pPr>
      <w:pStyle w:val="af7"/>
      <w:spacing w:beforeLines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C20FC2A" w14:textId="77777777" w:rsidR="001C7E44" w:rsidRDefault="001C7E44">
    <w:pPr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01E811" w14:textId="77777777" w:rsidR="001C7E44" w:rsidRDefault="001C7E44">
    <w:pPr>
      <w:pStyle w:val="af7"/>
      <w:spacing w:beforeLines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 w:tentative="1">
      <w:start w:val="1"/>
      <w:numFmt w:val="decimal"/>
      <w:pStyle w:val="3New"/>
      <w:lvlText w:val="%1.%2.%3"/>
      <w:lvlJc w:val="left"/>
      <w:pPr>
        <w:tabs>
          <w:tab w:val="left" w:pos="1980"/>
        </w:tabs>
        <w:ind w:left="1980" w:hanging="720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>
    <w:nsid w:val="0000000C"/>
    <w:multiLevelType w:val="multilevel"/>
    <w:tmpl w:val="0000000C"/>
    <w:lvl w:ilvl="0" w:tentative="1">
      <w:start w:val="1"/>
      <w:numFmt w:val="decimal"/>
      <w:pStyle w:val="a"/>
      <w:lvlText w:val="%1)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00000016"/>
    <w:multiLevelType w:val="multilevel"/>
    <w:tmpl w:val="0000001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514"/>
        </w:tabs>
        <w:ind w:left="8514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2700"/>
        </w:tabs>
        <w:ind w:left="2700" w:hanging="720"/>
      </w:pPr>
      <w:rPr>
        <w:rFonts w:cs="Times New Roman"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>
    <w:nsid w:val="00000022"/>
    <w:multiLevelType w:val="multilevel"/>
    <w:tmpl w:val="000000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 w:hint="eastAsia"/>
      </w:rPr>
    </w:lvl>
    <w:lvl w:ilvl="2" w:tentative="1">
      <w:start w:val="1"/>
      <w:numFmt w:val="decimal"/>
      <w:pStyle w:val="a0"/>
      <w:lvlText w:val="2.1.%3."/>
      <w:lvlJc w:val="left"/>
      <w:pPr>
        <w:tabs>
          <w:tab w:val="left" w:pos="709"/>
        </w:tabs>
        <w:ind w:left="709" w:hanging="709"/>
      </w:pPr>
      <w:rPr>
        <w:rFonts w:cs="Times New Roman"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 w:hint="eastAsia"/>
      </w:rPr>
    </w:lvl>
  </w:abstractNum>
  <w:abstractNum w:abstractNumId="4">
    <w:nsid w:val="00000030"/>
    <w:multiLevelType w:val="multilevel"/>
    <w:tmpl w:val="00000030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 w:tentative="1">
      <w:start w:val="1"/>
      <w:numFmt w:val="decimal"/>
      <w:pStyle w:val="3NewNew"/>
      <w:lvlText w:val="%1.%2.%3"/>
      <w:lvlJc w:val="left"/>
      <w:pPr>
        <w:tabs>
          <w:tab w:val="left" w:pos="1980"/>
        </w:tabs>
        <w:ind w:left="1980" w:hanging="720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623"/>
    <w:rsid w:val="00003B18"/>
    <w:rsid w:val="00005C09"/>
    <w:rsid w:val="00006E89"/>
    <w:rsid w:val="00010B4A"/>
    <w:rsid w:val="00012EA9"/>
    <w:rsid w:val="000175DA"/>
    <w:rsid w:val="00017B3F"/>
    <w:rsid w:val="00020486"/>
    <w:rsid w:val="00021295"/>
    <w:rsid w:val="00025701"/>
    <w:rsid w:val="00033504"/>
    <w:rsid w:val="00034E92"/>
    <w:rsid w:val="000376DB"/>
    <w:rsid w:val="00041A88"/>
    <w:rsid w:val="00043492"/>
    <w:rsid w:val="000435BA"/>
    <w:rsid w:val="00043FFE"/>
    <w:rsid w:val="0004667A"/>
    <w:rsid w:val="00050332"/>
    <w:rsid w:val="000527DD"/>
    <w:rsid w:val="00052EBE"/>
    <w:rsid w:val="00054133"/>
    <w:rsid w:val="00057386"/>
    <w:rsid w:val="00061864"/>
    <w:rsid w:val="0006298D"/>
    <w:rsid w:val="00063A6D"/>
    <w:rsid w:val="00063C33"/>
    <w:rsid w:val="000649E9"/>
    <w:rsid w:val="00065312"/>
    <w:rsid w:val="00073702"/>
    <w:rsid w:val="000752FF"/>
    <w:rsid w:val="00075C17"/>
    <w:rsid w:val="0008055B"/>
    <w:rsid w:val="00080FE0"/>
    <w:rsid w:val="00082193"/>
    <w:rsid w:val="00082F29"/>
    <w:rsid w:val="000847D1"/>
    <w:rsid w:val="00086E03"/>
    <w:rsid w:val="0009105D"/>
    <w:rsid w:val="000919C6"/>
    <w:rsid w:val="0009729C"/>
    <w:rsid w:val="000A1747"/>
    <w:rsid w:val="000A48CB"/>
    <w:rsid w:val="000A5BC8"/>
    <w:rsid w:val="000B518F"/>
    <w:rsid w:val="000B5870"/>
    <w:rsid w:val="000B6131"/>
    <w:rsid w:val="000B6BF9"/>
    <w:rsid w:val="000B736B"/>
    <w:rsid w:val="000C0CB5"/>
    <w:rsid w:val="000C1164"/>
    <w:rsid w:val="000C3A9C"/>
    <w:rsid w:val="000C40B7"/>
    <w:rsid w:val="000C5B28"/>
    <w:rsid w:val="000C64B3"/>
    <w:rsid w:val="000D44E4"/>
    <w:rsid w:val="000E151F"/>
    <w:rsid w:val="000E3863"/>
    <w:rsid w:val="000E5959"/>
    <w:rsid w:val="000E66DA"/>
    <w:rsid w:val="000F2BCF"/>
    <w:rsid w:val="000F2EC7"/>
    <w:rsid w:val="000F400B"/>
    <w:rsid w:val="001005D9"/>
    <w:rsid w:val="00102679"/>
    <w:rsid w:val="00103C30"/>
    <w:rsid w:val="00103FD5"/>
    <w:rsid w:val="00104446"/>
    <w:rsid w:val="001047EF"/>
    <w:rsid w:val="00104E95"/>
    <w:rsid w:val="00104FCB"/>
    <w:rsid w:val="001054DB"/>
    <w:rsid w:val="00106F24"/>
    <w:rsid w:val="0010749E"/>
    <w:rsid w:val="00111727"/>
    <w:rsid w:val="00111C89"/>
    <w:rsid w:val="00114824"/>
    <w:rsid w:val="00115C6E"/>
    <w:rsid w:val="00115EF6"/>
    <w:rsid w:val="0011747A"/>
    <w:rsid w:val="00117DC3"/>
    <w:rsid w:val="00120D03"/>
    <w:rsid w:val="00122BC5"/>
    <w:rsid w:val="0012476E"/>
    <w:rsid w:val="00124825"/>
    <w:rsid w:val="001249A4"/>
    <w:rsid w:val="00125FD2"/>
    <w:rsid w:val="00126198"/>
    <w:rsid w:val="001278B2"/>
    <w:rsid w:val="0013044B"/>
    <w:rsid w:val="00130816"/>
    <w:rsid w:val="00130FDF"/>
    <w:rsid w:val="00134853"/>
    <w:rsid w:val="00136735"/>
    <w:rsid w:val="0013687F"/>
    <w:rsid w:val="00140400"/>
    <w:rsid w:val="00140C6A"/>
    <w:rsid w:val="00145DB0"/>
    <w:rsid w:val="00146E91"/>
    <w:rsid w:val="0015639B"/>
    <w:rsid w:val="00161880"/>
    <w:rsid w:val="001621FB"/>
    <w:rsid w:val="00163F37"/>
    <w:rsid w:val="00164869"/>
    <w:rsid w:val="00170F01"/>
    <w:rsid w:val="00171072"/>
    <w:rsid w:val="00171260"/>
    <w:rsid w:val="00172A27"/>
    <w:rsid w:val="00175B19"/>
    <w:rsid w:val="00176258"/>
    <w:rsid w:val="00177A7A"/>
    <w:rsid w:val="001812BF"/>
    <w:rsid w:val="00182A84"/>
    <w:rsid w:val="00182C11"/>
    <w:rsid w:val="00183DCA"/>
    <w:rsid w:val="001855C1"/>
    <w:rsid w:val="00185ADE"/>
    <w:rsid w:val="0018692D"/>
    <w:rsid w:val="00187272"/>
    <w:rsid w:val="00187731"/>
    <w:rsid w:val="00187CAF"/>
    <w:rsid w:val="0019303D"/>
    <w:rsid w:val="0019417A"/>
    <w:rsid w:val="0019487F"/>
    <w:rsid w:val="001959FA"/>
    <w:rsid w:val="00195AEF"/>
    <w:rsid w:val="001A01E7"/>
    <w:rsid w:val="001A1F2A"/>
    <w:rsid w:val="001A3854"/>
    <w:rsid w:val="001A3AD5"/>
    <w:rsid w:val="001A3C77"/>
    <w:rsid w:val="001A60F1"/>
    <w:rsid w:val="001A7284"/>
    <w:rsid w:val="001B040D"/>
    <w:rsid w:val="001B23A9"/>
    <w:rsid w:val="001B3804"/>
    <w:rsid w:val="001B4FEF"/>
    <w:rsid w:val="001B5F31"/>
    <w:rsid w:val="001B7AA3"/>
    <w:rsid w:val="001C2052"/>
    <w:rsid w:val="001C2185"/>
    <w:rsid w:val="001C371F"/>
    <w:rsid w:val="001C4306"/>
    <w:rsid w:val="001C566A"/>
    <w:rsid w:val="001C771B"/>
    <w:rsid w:val="001C7769"/>
    <w:rsid w:val="001C7E44"/>
    <w:rsid w:val="001D07FF"/>
    <w:rsid w:val="001D0C83"/>
    <w:rsid w:val="001D59C9"/>
    <w:rsid w:val="001E0457"/>
    <w:rsid w:val="001E0C50"/>
    <w:rsid w:val="001E3687"/>
    <w:rsid w:val="001E6FF5"/>
    <w:rsid w:val="001F0F21"/>
    <w:rsid w:val="001F5019"/>
    <w:rsid w:val="001F7D7D"/>
    <w:rsid w:val="002015D6"/>
    <w:rsid w:val="00204063"/>
    <w:rsid w:val="0020433D"/>
    <w:rsid w:val="0020445A"/>
    <w:rsid w:val="00204C17"/>
    <w:rsid w:val="00210F88"/>
    <w:rsid w:val="00211716"/>
    <w:rsid w:val="00211A62"/>
    <w:rsid w:val="00211FCC"/>
    <w:rsid w:val="002131DC"/>
    <w:rsid w:val="002164AB"/>
    <w:rsid w:val="002179AD"/>
    <w:rsid w:val="0022199A"/>
    <w:rsid w:val="002220E0"/>
    <w:rsid w:val="002238B7"/>
    <w:rsid w:val="00223D12"/>
    <w:rsid w:val="002263B6"/>
    <w:rsid w:val="0023140E"/>
    <w:rsid w:val="0023305D"/>
    <w:rsid w:val="0023481D"/>
    <w:rsid w:val="00236D03"/>
    <w:rsid w:val="00242264"/>
    <w:rsid w:val="00242784"/>
    <w:rsid w:val="00244BD6"/>
    <w:rsid w:val="0025272A"/>
    <w:rsid w:val="00260177"/>
    <w:rsid w:val="00260546"/>
    <w:rsid w:val="0026755C"/>
    <w:rsid w:val="002739A2"/>
    <w:rsid w:val="00273B50"/>
    <w:rsid w:val="00281844"/>
    <w:rsid w:val="0028423D"/>
    <w:rsid w:val="00286B10"/>
    <w:rsid w:val="00286CB2"/>
    <w:rsid w:val="00290118"/>
    <w:rsid w:val="002957F7"/>
    <w:rsid w:val="0029661D"/>
    <w:rsid w:val="00296EA6"/>
    <w:rsid w:val="002A2ADF"/>
    <w:rsid w:val="002A3106"/>
    <w:rsid w:val="002A4742"/>
    <w:rsid w:val="002A6D3F"/>
    <w:rsid w:val="002A7CCF"/>
    <w:rsid w:val="002B0493"/>
    <w:rsid w:val="002B1E9C"/>
    <w:rsid w:val="002B3335"/>
    <w:rsid w:val="002B5988"/>
    <w:rsid w:val="002B7D26"/>
    <w:rsid w:val="002C0AA8"/>
    <w:rsid w:val="002C1758"/>
    <w:rsid w:val="002C2820"/>
    <w:rsid w:val="002C2C3B"/>
    <w:rsid w:val="002C4441"/>
    <w:rsid w:val="002D2011"/>
    <w:rsid w:val="002E0D41"/>
    <w:rsid w:val="002E0F01"/>
    <w:rsid w:val="002E1F9A"/>
    <w:rsid w:val="002E4DD4"/>
    <w:rsid w:val="002E6BE7"/>
    <w:rsid w:val="002F0C02"/>
    <w:rsid w:val="002F5BCF"/>
    <w:rsid w:val="003004E0"/>
    <w:rsid w:val="00303F4D"/>
    <w:rsid w:val="003121B6"/>
    <w:rsid w:val="00313465"/>
    <w:rsid w:val="00315B5C"/>
    <w:rsid w:val="00323B7E"/>
    <w:rsid w:val="00325695"/>
    <w:rsid w:val="00325F29"/>
    <w:rsid w:val="00331426"/>
    <w:rsid w:val="00332752"/>
    <w:rsid w:val="00333E2B"/>
    <w:rsid w:val="00334F32"/>
    <w:rsid w:val="00340DA5"/>
    <w:rsid w:val="0034185C"/>
    <w:rsid w:val="0034318D"/>
    <w:rsid w:val="00345BBF"/>
    <w:rsid w:val="003523AE"/>
    <w:rsid w:val="00353751"/>
    <w:rsid w:val="003562C9"/>
    <w:rsid w:val="00366C5E"/>
    <w:rsid w:val="003670B0"/>
    <w:rsid w:val="00371D71"/>
    <w:rsid w:val="0037206F"/>
    <w:rsid w:val="003741F6"/>
    <w:rsid w:val="003759A8"/>
    <w:rsid w:val="003838C5"/>
    <w:rsid w:val="00383E69"/>
    <w:rsid w:val="003856AF"/>
    <w:rsid w:val="00387452"/>
    <w:rsid w:val="00390D52"/>
    <w:rsid w:val="003911A4"/>
    <w:rsid w:val="00392E5A"/>
    <w:rsid w:val="00393C44"/>
    <w:rsid w:val="00393D90"/>
    <w:rsid w:val="00396112"/>
    <w:rsid w:val="003A1E68"/>
    <w:rsid w:val="003A2ABA"/>
    <w:rsid w:val="003A44AA"/>
    <w:rsid w:val="003A4978"/>
    <w:rsid w:val="003A68F9"/>
    <w:rsid w:val="003B19B5"/>
    <w:rsid w:val="003B335C"/>
    <w:rsid w:val="003B3ED0"/>
    <w:rsid w:val="003B3EE5"/>
    <w:rsid w:val="003B46AC"/>
    <w:rsid w:val="003B478B"/>
    <w:rsid w:val="003B65FB"/>
    <w:rsid w:val="003C54E9"/>
    <w:rsid w:val="003C7EB0"/>
    <w:rsid w:val="003D1A8D"/>
    <w:rsid w:val="003D231A"/>
    <w:rsid w:val="003D25FD"/>
    <w:rsid w:val="003D3FFD"/>
    <w:rsid w:val="003D6E1D"/>
    <w:rsid w:val="003D74AC"/>
    <w:rsid w:val="003D787B"/>
    <w:rsid w:val="003E13B0"/>
    <w:rsid w:val="003E4ABF"/>
    <w:rsid w:val="003F08E9"/>
    <w:rsid w:val="003F281D"/>
    <w:rsid w:val="003F32BD"/>
    <w:rsid w:val="003F37FA"/>
    <w:rsid w:val="00401C91"/>
    <w:rsid w:val="00405A26"/>
    <w:rsid w:val="00410012"/>
    <w:rsid w:val="00411205"/>
    <w:rsid w:val="004119DA"/>
    <w:rsid w:val="00411F4F"/>
    <w:rsid w:val="00412DA4"/>
    <w:rsid w:val="00414D73"/>
    <w:rsid w:val="004220C9"/>
    <w:rsid w:val="004233E5"/>
    <w:rsid w:val="00425900"/>
    <w:rsid w:val="00430CBC"/>
    <w:rsid w:val="0043316A"/>
    <w:rsid w:val="00433ECD"/>
    <w:rsid w:val="00437864"/>
    <w:rsid w:val="00437DD5"/>
    <w:rsid w:val="00441CEF"/>
    <w:rsid w:val="00442C02"/>
    <w:rsid w:val="0044611E"/>
    <w:rsid w:val="00446486"/>
    <w:rsid w:val="00450303"/>
    <w:rsid w:val="0045265D"/>
    <w:rsid w:val="004528A6"/>
    <w:rsid w:val="00454E2F"/>
    <w:rsid w:val="004555C3"/>
    <w:rsid w:val="0045665A"/>
    <w:rsid w:val="00456A43"/>
    <w:rsid w:val="00463BED"/>
    <w:rsid w:val="00465BFD"/>
    <w:rsid w:val="004663C3"/>
    <w:rsid w:val="004663DD"/>
    <w:rsid w:val="004665B8"/>
    <w:rsid w:val="00466E6A"/>
    <w:rsid w:val="00472466"/>
    <w:rsid w:val="00472FBD"/>
    <w:rsid w:val="00473CEE"/>
    <w:rsid w:val="0047710C"/>
    <w:rsid w:val="004838E4"/>
    <w:rsid w:val="004847A4"/>
    <w:rsid w:val="00484B39"/>
    <w:rsid w:val="0048625D"/>
    <w:rsid w:val="00486485"/>
    <w:rsid w:val="00487135"/>
    <w:rsid w:val="004871CD"/>
    <w:rsid w:val="00491DD1"/>
    <w:rsid w:val="00491FA2"/>
    <w:rsid w:val="004939AB"/>
    <w:rsid w:val="0049478F"/>
    <w:rsid w:val="00495C2A"/>
    <w:rsid w:val="0049613A"/>
    <w:rsid w:val="004A1EEC"/>
    <w:rsid w:val="004A299F"/>
    <w:rsid w:val="004B1B37"/>
    <w:rsid w:val="004B2AD9"/>
    <w:rsid w:val="004B35A2"/>
    <w:rsid w:val="004B7ED9"/>
    <w:rsid w:val="004C19A3"/>
    <w:rsid w:val="004C28EF"/>
    <w:rsid w:val="004D0DA2"/>
    <w:rsid w:val="004D2D49"/>
    <w:rsid w:val="004D2DC3"/>
    <w:rsid w:val="004D3852"/>
    <w:rsid w:val="004D3BFD"/>
    <w:rsid w:val="004E08B1"/>
    <w:rsid w:val="004E157E"/>
    <w:rsid w:val="004E47B4"/>
    <w:rsid w:val="004E47C5"/>
    <w:rsid w:val="004E5B61"/>
    <w:rsid w:val="004F098A"/>
    <w:rsid w:val="004F1486"/>
    <w:rsid w:val="004F14EC"/>
    <w:rsid w:val="004F3F56"/>
    <w:rsid w:val="004F5F28"/>
    <w:rsid w:val="00505D76"/>
    <w:rsid w:val="00507C60"/>
    <w:rsid w:val="005170E0"/>
    <w:rsid w:val="00521324"/>
    <w:rsid w:val="005228A4"/>
    <w:rsid w:val="00522927"/>
    <w:rsid w:val="00522BFF"/>
    <w:rsid w:val="00526FC8"/>
    <w:rsid w:val="0053140E"/>
    <w:rsid w:val="005324B9"/>
    <w:rsid w:val="0053355A"/>
    <w:rsid w:val="00533730"/>
    <w:rsid w:val="00537B90"/>
    <w:rsid w:val="00540CFA"/>
    <w:rsid w:val="00543938"/>
    <w:rsid w:val="00543DD0"/>
    <w:rsid w:val="00544F6A"/>
    <w:rsid w:val="00545772"/>
    <w:rsid w:val="00545949"/>
    <w:rsid w:val="0055008D"/>
    <w:rsid w:val="0055104C"/>
    <w:rsid w:val="00554955"/>
    <w:rsid w:val="00556A22"/>
    <w:rsid w:val="00556E06"/>
    <w:rsid w:val="0056154A"/>
    <w:rsid w:val="00565310"/>
    <w:rsid w:val="005665AE"/>
    <w:rsid w:val="0057212E"/>
    <w:rsid w:val="00572A0A"/>
    <w:rsid w:val="00572DB9"/>
    <w:rsid w:val="00574BD6"/>
    <w:rsid w:val="005756A4"/>
    <w:rsid w:val="00576817"/>
    <w:rsid w:val="0057725E"/>
    <w:rsid w:val="0058115F"/>
    <w:rsid w:val="00582A43"/>
    <w:rsid w:val="00582C7E"/>
    <w:rsid w:val="0058300E"/>
    <w:rsid w:val="00585089"/>
    <w:rsid w:val="00586960"/>
    <w:rsid w:val="0059016D"/>
    <w:rsid w:val="00593BEA"/>
    <w:rsid w:val="00595264"/>
    <w:rsid w:val="0059698D"/>
    <w:rsid w:val="00597760"/>
    <w:rsid w:val="005A04DD"/>
    <w:rsid w:val="005A3510"/>
    <w:rsid w:val="005A526F"/>
    <w:rsid w:val="005A5C5E"/>
    <w:rsid w:val="005A7069"/>
    <w:rsid w:val="005B0D57"/>
    <w:rsid w:val="005B25AD"/>
    <w:rsid w:val="005B46C2"/>
    <w:rsid w:val="005B57E9"/>
    <w:rsid w:val="005B7CAE"/>
    <w:rsid w:val="005C242D"/>
    <w:rsid w:val="005C2F76"/>
    <w:rsid w:val="005C440A"/>
    <w:rsid w:val="005C6D4B"/>
    <w:rsid w:val="005C70BD"/>
    <w:rsid w:val="005D3396"/>
    <w:rsid w:val="005D3E67"/>
    <w:rsid w:val="005D4FB6"/>
    <w:rsid w:val="005D5E35"/>
    <w:rsid w:val="005E1D3D"/>
    <w:rsid w:val="005E2D44"/>
    <w:rsid w:val="005E3740"/>
    <w:rsid w:val="005E7851"/>
    <w:rsid w:val="005F061F"/>
    <w:rsid w:val="005F7F6B"/>
    <w:rsid w:val="00600514"/>
    <w:rsid w:val="0060083B"/>
    <w:rsid w:val="00601F25"/>
    <w:rsid w:val="00602484"/>
    <w:rsid w:val="00602625"/>
    <w:rsid w:val="006046CF"/>
    <w:rsid w:val="00606339"/>
    <w:rsid w:val="0060642A"/>
    <w:rsid w:val="00606DE9"/>
    <w:rsid w:val="0061157B"/>
    <w:rsid w:val="00611758"/>
    <w:rsid w:val="00611E8E"/>
    <w:rsid w:val="00613FD3"/>
    <w:rsid w:val="0061632B"/>
    <w:rsid w:val="006212BB"/>
    <w:rsid w:val="00622775"/>
    <w:rsid w:val="00624E50"/>
    <w:rsid w:val="00626866"/>
    <w:rsid w:val="00626D1A"/>
    <w:rsid w:val="006303EF"/>
    <w:rsid w:val="006330DC"/>
    <w:rsid w:val="00643108"/>
    <w:rsid w:val="00645D2B"/>
    <w:rsid w:val="00652224"/>
    <w:rsid w:val="0065563F"/>
    <w:rsid w:val="006556D1"/>
    <w:rsid w:val="00656424"/>
    <w:rsid w:val="0065700E"/>
    <w:rsid w:val="00657261"/>
    <w:rsid w:val="0066003B"/>
    <w:rsid w:val="00660F5B"/>
    <w:rsid w:val="00667B21"/>
    <w:rsid w:val="00672C15"/>
    <w:rsid w:val="00675DAE"/>
    <w:rsid w:val="00677F73"/>
    <w:rsid w:val="00680BD3"/>
    <w:rsid w:val="00685275"/>
    <w:rsid w:val="0068587E"/>
    <w:rsid w:val="00686299"/>
    <w:rsid w:val="0069069E"/>
    <w:rsid w:val="00691335"/>
    <w:rsid w:val="0069511F"/>
    <w:rsid w:val="0069691F"/>
    <w:rsid w:val="006976A6"/>
    <w:rsid w:val="006977AA"/>
    <w:rsid w:val="006A294C"/>
    <w:rsid w:val="006B2EA0"/>
    <w:rsid w:val="006B3FA8"/>
    <w:rsid w:val="006B6283"/>
    <w:rsid w:val="006C23D1"/>
    <w:rsid w:val="006C2544"/>
    <w:rsid w:val="006C3CD3"/>
    <w:rsid w:val="006C5848"/>
    <w:rsid w:val="006C5ECC"/>
    <w:rsid w:val="006D1607"/>
    <w:rsid w:val="006D3A09"/>
    <w:rsid w:val="006D3AEF"/>
    <w:rsid w:val="006D3FD9"/>
    <w:rsid w:val="006D4365"/>
    <w:rsid w:val="006D5BB9"/>
    <w:rsid w:val="006E14E0"/>
    <w:rsid w:val="006E16F8"/>
    <w:rsid w:val="006E4A2D"/>
    <w:rsid w:val="006E69CB"/>
    <w:rsid w:val="006F394D"/>
    <w:rsid w:val="006F3F10"/>
    <w:rsid w:val="006F4385"/>
    <w:rsid w:val="006F5685"/>
    <w:rsid w:val="006F65C9"/>
    <w:rsid w:val="006F7F53"/>
    <w:rsid w:val="00701FFC"/>
    <w:rsid w:val="00702CB3"/>
    <w:rsid w:val="0070479D"/>
    <w:rsid w:val="00705625"/>
    <w:rsid w:val="00706492"/>
    <w:rsid w:val="00712B59"/>
    <w:rsid w:val="00712F54"/>
    <w:rsid w:val="0071413D"/>
    <w:rsid w:val="00722703"/>
    <w:rsid w:val="00725715"/>
    <w:rsid w:val="00726C8C"/>
    <w:rsid w:val="00730F7F"/>
    <w:rsid w:val="0073198C"/>
    <w:rsid w:val="007345C2"/>
    <w:rsid w:val="00737663"/>
    <w:rsid w:val="0074252F"/>
    <w:rsid w:val="00742AB7"/>
    <w:rsid w:val="007434CE"/>
    <w:rsid w:val="0074445B"/>
    <w:rsid w:val="00744615"/>
    <w:rsid w:val="00745476"/>
    <w:rsid w:val="00747A98"/>
    <w:rsid w:val="00750250"/>
    <w:rsid w:val="00750BC3"/>
    <w:rsid w:val="00750C67"/>
    <w:rsid w:val="007556F9"/>
    <w:rsid w:val="00755844"/>
    <w:rsid w:val="00755CDF"/>
    <w:rsid w:val="0076073B"/>
    <w:rsid w:val="007659B1"/>
    <w:rsid w:val="007677E9"/>
    <w:rsid w:val="00771927"/>
    <w:rsid w:val="007738E1"/>
    <w:rsid w:val="00780957"/>
    <w:rsid w:val="00780D69"/>
    <w:rsid w:val="0078131E"/>
    <w:rsid w:val="00781356"/>
    <w:rsid w:val="0078225E"/>
    <w:rsid w:val="0078252F"/>
    <w:rsid w:val="00784BBB"/>
    <w:rsid w:val="0078522A"/>
    <w:rsid w:val="00786247"/>
    <w:rsid w:val="0078772A"/>
    <w:rsid w:val="00793C1F"/>
    <w:rsid w:val="007A0728"/>
    <w:rsid w:val="007A33F1"/>
    <w:rsid w:val="007A3C64"/>
    <w:rsid w:val="007A5937"/>
    <w:rsid w:val="007A5A6A"/>
    <w:rsid w:val="007B0093"/>
    <w:rsid w:val="007B0F8A"/>
    <w:rsid w:val="007B248E"/>
    <w:rsid w:val="007B33CC"/>
    <w:rsid w:val="007B4176"/>
    <w:rsid w:val="007B5911"/>
    <w:rsid w:val="007B5DF5"/>
    <w:rsid w:val="007B7CFD"/>
    <w:rsid w:val="007C4D18"/>
    <w:rsid w:val="007D0E65"/>
    <w:rsid w:val="007D60D7"/>
    <w:rsid w:val="007D7188"/>
    <w:rsid w:val="007D7EF9"/>
    <w:rsid w:val="007E2D47"/>
    <w:rsid w:val="007E3B22"/>
    <w:rsid w:val="007E4375"/>
    <w:rsid w:val="007E4E29"/>
    <w:rsid w:val="007E576A"/>
    <w:rsid w:val="007E5DAF"/>
    <w:rsid w:val="007E5DDB"/>
    <w:rsid w:val="007F112F"/>
    <w:rsid w:val="007F16BB"/>
    <w:rsid w:val="007F2671"/>
    <w:rsid w:val="007F6235"/>
    <w:rsid w:val="007F78C7"/>
    <w:rsid w:val="008006B2"/>
    <w:rsid w:val="00803128"/>
    <w:rsid w:val="0080775D"/>
    <w:rsid w:val="008105AB"/>
    <w:rsid w:val="0081153D"/>
    <w:rsid w:val="00811919"/>
    <w:rsid w:val="008121D9"/>
    <w:rsid w:val="00816E4A"/>
    <w:rsid w:val="00817E9F"/>
    <w:rsid w:val="00821319"/>
    <w:rsid w:val="008217AD"/>
    <w:rsid w:val="00825F0F"/>
    <w:rsid w:val="008300F7"/>
    <w:rsid w:val="00831900"/>
    <w:rsid w:val="00832014"/>
    <w:rsid w:val="008331A7"/>
    <w:rsid w:val="0083447F"/>
    <w:rsid w:val="0083589C"/>
    <w:rsid w:val="00835AA4"/>
    <w:rsid w:val="00836BBF"/>
    <w:rsid w:val="00840C88"/>
    <w:rsid w:val="00841776"/>
    <w:rsid w:val="00841F83"/>
    <w:rsid w:val="0084204E"/>
    <w:rsid w:val="008425BC"/>
    <w:rsid w:val="00847825"/>
    <w:rsid w:val="008500C8"/>
    <w:rsid w:val="00850463"/>
    <w:rsid w:val="00852BA0"/>
    <w:rsid w:val="00855952"/>
    <w:rsid w:val="00861054"/>
    <w:rsid w:val="00861564"/>
    <w:rsid w:val="00867075"/>
    <w:rsid w:val="00867A3A"/>
    <w:rsid w:val="00867C5C"/>
    <w:rsid w:val="0087125A"/>
    <w:rsid w:val="00871772"/>
    <w:rsid w:val="00873306"/>
    <w:rsid w:val="008751F7"/>
    <w:rsid w:val="00883253"/>
    <w:rsid w:val="00891306"/>
    <w:rsid w:val="00892666"/>
    <w:rsid w:val="00892ADF"/>
    <w:rsid w:val="00895B09"/>
    <w:rsid w:val="00896559"/>
    <w:rsid w:val="00896FD7"/>
    <w:rsid w:val="008A2850"/>
    <w:rsid w:val="008A5ECB"/>
    <w:rsid w:val="008A6305"/>
    <w:rsid w:val="008B1C4E"/>
    <w:rsid w:val="008B3683"/>
    <w:rsid w:val="008B426B"/>
    <w:rsid w:val="008B7DC2"/>
    <w:rsid w:val="008C1B54"/>
    <w:rsid w:val="008C30D0"/>
    <w:rsid w:val="008C3249"/>
    <w:rsid w:val="008D0D96"/>
    <w:rsid w:val="008D1A62"/>
    <w:rsid w:val="008D5C26"/>
    <w:rsid w:val="008D756E"/>
    <w:rsid w:val="008E11E7"/>
    <w:rsid w:val="008E141B"/>
    <w:rsid w:val="008E1EAD"/>
    <w:rsid w:val="008E2EC0"/>
    <w:rsid w:val="008E4112"/>
    <w:rsid w:val="008E5B0A"/>
    <w:rsid w:val="008E6ABC"/>
    <w:rsid w:val="008F3660"/>
    <w:rsid w:val="008F554F"/>
    <w:rsid w:val="0090138C"/>
    <w:rsid w:val="009019DA"/>
    <w:rsid w:val="0090436A"/>
    <w:rsid w:val="0090518E"/>
    <w:rsid w:val="0090528D"/>
    <w:rsid w:val="00906EDA"/>
    <w:rsid w:val="009075A3"/>
    <w:rsid w:val="00907F83"/>
    <w:rsid w:val="00911A97"/>
    <w:rsid w:val="00913692"/>
    <w:rsid w:val="009153C6"/>
    <w:rsid w:val="00921246"/>
    <w:rsid w:val="00921701"/>
    <w:rsid w:val="00922D4D"/>
    <w:rsid w:val="00923179"/>
    <w:rsid w:val="00924F0D"/>
    <w:rsid w:val="00932273"/>
    <w:rsid w:val="00932465"/>
    <w:rsid w:val="009378E3"/>
    <w:rsid w:val="00941E15"/>
    <w:rsid w:val="009428C8"/>
    <w:rsid w:val="0094291B"/>
    <w:rsid w:val="00942E5E"/>
    <w:rsid w:val="0094369B"/>
    <w:rsid w:val="00944E62"/>
    <w:rsid w:val="00946CCA"/>
    <w:rsid w:val="00946FB2"/>
    <w:rsid w:val="00950B0F"/>
    <w:rsid w:val="00951A0A"/>
    <w:rsid w:val="00951CD7"/>
    <w:rsid w:val="00953E63"/>
    <w:rsid w:val="0095470B"/>
    <w:rsid w:val="00954B5F"/>
    <w:rsid w:val="00954BD3"/>
    <w:rsid w:val="00955938"/>
    <w:rsid w:val="00956185"/>
    <w:rsid w:val="009563F1"/>
    <w:rsid w:val="0095716A"/>
    <w:rsid w:val="00963B87"/>
    <w:rsid w:val="00963C6C"/>
    <w:rsid w:val="00967B8A"/>
    <w:rsid w:val="0097428D"/>
    <w:rsid w:val="00974344"/>
    <w:rsid w:val="0097500A"/>
    <w:rsid w:val="0097671A"/>
    <w:rsid w:val="00976E69"/>
    <w:rsid w:val="0098014F"/>
    <w:rsid w:val="00984CA1"/>
    <w:rsid w:val="009911CE"/>
    <w:rsid w:val="00992FE4"/>
    <w:rsid w:val="00993C39"/>
    <w:rsid w:val="00994596"/>
    <w:rsid w:val="00994E6D"/>
    <w:rsid w:val="00994FF8"/>
    <w:rsid w:val="009A0137"/>
    <w:rsid w:val="009A0416"/>
    <w:rsid w:val="009A067F"/>
    <w:rsid w:val="009A1B89"/>
    <w:rsid w:val="009A1ED6"/>
    <w:rsid w:val="009A2F60"/>
    <w:rsid w:val="009A5079"/>
    <w:rsid w:val="009B0ED4"/>
    <w:rsid w:val="009B2993"/>
    <w:rsid w:val="009B3AB1"/>
    <w:rsid w:val="009B4328"/>
    <w:rsid w:val="009B693E"/>
    <w:rsid w:val="009C09CB"/>
    <w:rsid w:val="009C3DEB"/>
    <w:rsid w:val="009D22E7"/>
    <w:rsid w:val="009D2711"/>
    <w:rsid w:val="009E36ED"/>
    <w:rsid w:val="009E40E8"/>
    <w:rsid w:val="009E40F9"/>
    <w:rsid w:val="009E5215"/>
    <w:rsid w:val="009F1AF7"/>
    <w:rsid w:val="009F4425"/>
    <w:rsid w:val="009F70FA"/>
    <w:rsid w:val="009F74D6"/>
    <w:rsid w:val="00A02564"/>
    <w:rsid w:val="00A02EB4"/>
    <w:rsid w:val="00A070D1"/>
    <w:rsid w:val="00A073F4"/>
    <w:rsid w:val="00A07883"/>
    <w:rsid w:val="00A111C3"/>
    <w:rsid w:val="00A14BF3"/>
    <w:rsid w:val="00A166BC"/>
    <w:rsid w:val="00A16B2E"/>
    <w:rsid w:val="00A17194"/>
    <w:rsid w:val="00A2129F"/>
    <w:rsid w:val="00A24051"/>
    <w:rsid w:val="00A268A5"/>
    <w:rsid w:val="00A27F44"/>
    <w:rsid w:val="00A31378"/>
    <w:rsid w:val="00A35B9E"/>
    <w:rsid w:val="00A35C21"/>
    <w:rsid w:val="00A368ED"/>
    <w:rsid w:val="00A40BED"/>
    <w:rsid w:val="00A42CB6"/>
    <w:rsid w:val="00A43817"/>
    <w:rsid w:val="00A44895"/>
    <w:rsid w:val="00A45E05"/>
    <w:rsid w:val="00A46952"/>
    <w:rsid w:val="00A52B1C"/>
    <w:rsid w:val="00A57C3D"/>
    <w:rsid w:val="00A60484"/>
    <w:rsid w:val="00A60B14"/>
    <w:rsid w:val="00A65D75"/>
    <w:rsid w:val="00A67661"/>
    <w:rsid w:val="00A724D1"/>
    <w:rsid w:val="00A72E6A"/>
    <w:rsid w:val="00A731C6"/>
    <w:rsid w:val="00A75849"/>
    <w:rsid w:val="00A75CE1"/>
    <w:rsid w:val="00A767C0"/>
    <w:rsid w:val="00A77915"/>
    <w:rsid w:val="00A77BB4"/>
    <w:rsid w:val="00A8321F"/>
    <w:rsid w:val="00A836F1"/>
    <w:rsid w:val="00A83F6C"/>
    <w:rsid w:val="00A84A2B"/>
    <w:rsid w:val="00A861CA"/>
    <w:rsid w:val="00A87493"/>
    <w:rsid w:val="00A90EC8"/>
    <w:rsid w:val="00A9379D"/>
    <w:rsid w:val="00A96174"/>
    <w:rsid w:val="00A9745A"/>
    <w:rsid w:val="00A97B97"/>
    <w:rsid w:val="00AA3EA0"/>
    <w:rsid w:val="00AA42C7"/>
    <w:rsid w:val="00AA43E7"/>
    <w:rsid w:val="00AB02F0"/>
    <w:rsid w:val="00AB14BC"/>
    <w:rsid w:val="00AB2B87"/>
    <w:rsid w:val="00AB2BDF"/>
    <w:rsid w:val="00AB31FC"/>
    <w:rsid w:val="00AB5BF8"/>
    <w:rsid w:val="00AB618F"/>
    <w:rsid w:val="00AB7B89"/>
    <w:rsid w:val="00AC44AC"/>
    <w:rsid w:val="00AC4B0C"/>
    <w:rsid w:val="00AC6F96"/>
    <w:rsid w:val="00AD1A71"/>
    <w:rsid w:val="00AD6DDD"/>
    <w:rsid w:val="00AD7BAF"/>
    <w:rsid w:val="00AD7FE3"/>
    <w:rsid w:val="00AF08E9"/>
    <w:rsid w:val="00AF1880"/>
    <w:rsid w:val="00AF44AA"/>
    <w:rsid w:val="00B012C4"/>
    <w:rsid w:val="00B034E6"/>
    <w:rsid w:val="00B04459"/>
    <w:rsid w:val="00B04487"/>
    <w:rsid w:val="00B10A57"/>
    <w:rsid w:val="00B146F3"/>
    <w:rsid w:val="00B15F46"/>
    <w:rsid w:val="00B17395"/>
    <w:rsid w:val="00B20041"/>
    <w:rsid w:val="00B22E56"/>
    <w:rsid w:val="00B30EDE"/>
    <w:rsid w:val="00B31AFE"/>
    <w:rsid w:val="00B34879"/>
    <w:rsid w:val="00B44F89"/>
    <w:rsid w:val="00B45E61"/>
    <w:rsid w:val="00B461A6"/>
    <w:rsid w:val="00B514C8"/>
    <w:rsid w:val="00B528B7"/>
    <w:rsid w:val="00B53C1D"/>
    <w:rsid w:val="00B5559A"/>
    <w:rsid w:val="00B5664A"/>
    <w:rsid w:val="00B60928"/>
    <w:rsid w:val="00B6117F"/>
    <w:rsid w:val="00B6417F"/>
    <w:rsid w:val="00B646F2"/>
    <w:rsid w:val="00B701CF"/>
    <w:rsid w:val="00B743FA"/>
    <w:rsid w:val="00B746C1"/>
    <w:rsid w:val="00B74F34"/>
    <w:rsid w:val="00B76534"/>
    <w:rsid w:val="00B776C7"/>
    <w:rsid w:val="00B800D6"/>
    <w:rsid w:val="00B80D2D"/>
    <w:rsid w:val="00B83E00"/>
    <w:rsid w:val="00B845EE"/>
    <w:rsid w:val="00B85AA9"/>
    <w:rsid w:val="00B9391A"/>
    <w:rsid w:val="00B93F02"/>
    <w:rsid w:val="00B944F8"/>
    <w:rsid w:val="00B94501"/>
    <w:rsid w:val="00B94BE1"/>
    <w:rsid w:val="00B95AF5"/>
    <w:rsid w:val="00BA0EE4"/>
    <w:rsid w:val="00BB16A8"/>
    <w:rsid w:val="00BB2315"/>
    <w:rsid w:val="00BB3A8C"/>
    <w:rsid w:val="00BB5C9C"/>
    <w:rsid w:val="00BD0CF9"/>
    <w:rsid w:val="00BD2FB3"/>
    <w:rsid w:val="00BD3524"/>
    <w:rsid w:val="00BD3AEF"/>
    <w:rsid w:val="00BD4433"/>
    <w:rsid w:val="00BD4845"/>
    <w:rsid w:val="00BD4C8D"/>
    <w:rsid w:val="00BD6F62"/>
    <w:rsid w:val="00BD76BD"/>
    <w:rsid w:val="00BD7736"/>
    <w:rsid w:val="00BE076C"/>
    <w:rsid w:val="00BE0839"/>
    <w:rsid w:val="00BE0B97"/>
    <w:rsid w:val="00BE4C2E"/>
    <w:rsid w:val="00BE5C27"/>
    <w:rsid w:val="00BF048A"/>
    <w:rsid w:val="00BF1611"/>
    <w:rsid w:val="00BF24C5"/>
    <w:rsid w:val="00BF2F92"/>
    <w:rsid w:val="00C03182"/>
    <w:rsid w:val="00C05071"/>
    <w:rsid w:val="00C0511A"/>
    <w:rsid w:val="00C05572"/>
    <w:rsid w:val="00C062D5"/>
    <w:rsid w:val="00C07846"/>
    <w:rsid w:val="00C13189"/>
    <w:rsid w:val="00C131B9"/>
    <w:rsid w:val="00C155EC"/>
    <w:rsid w:val="00C15D5C"/>
    <w:rsid w:val="00C16350"/>
    <w:rsid w:val="00C20D8A"/>
    <w:rsid w:val="00C2158C"/>
    <w:rsid w:val="00C21AFF"/>
    <w:rsid w:val="00C240F4"/>
    <w:rsid w:val="00C24A18"/>
    <w:rsid w:val="00C25353"/>
    <w:rsid w:val="00C26258"/>
    <w:rsid w:val="00C27C87"/>
    <w:rsid w:val="00C31931"/>
    <w:rsid w:val="00C3355F"/>
    <w:rsid w:val="00C33787"/>
    <w:rsid w:val="00C37076"/>
    <w:rsid w:val="00C375FC"/>
    <w:rsid w:val="00C42D9D"/>
    <w:rsid w:val="00C54906"/>
    <w:rsid w:val="00C554AF"/>
    <w:rsid w:val="00C6126E"/>
    <w:rsid w:val="00C61DBC"/>
    <w:rsid w:val="00C627B0"/>
    <w:rsid w:val="00C64F48"/>
    <w:rsid w:val="00C71F01"/>
    <w:rsid w:val="00C73E2B"/>
    <w:rsid w:val="00C74443"/>
    <w:rsid w:val="00C745AD"/>
    <w:rsid w:val="00C759EF"/>
    <w:rsid w:val="00C7732C"/>
    <w:rsid w:val="00C802D4"/>
    <w:rsid w:val="00C802F2"/>
    <w:rsid w:val="00C81C96"/>
    <w:rsid w:val="00C81D36"/>
    <w:rsid w:val="00C839BA"/>
    <w:rsid w:val="00C84AD1"/>
    <w:rsid w:val="00C85108"/>
    <w:rsid w:val="00C853DB"/>
    <w:rsid w:val="00C87664"/>
    <w:rsid w:val="00C91371"/>
    <w:rsid w:val="00C95A94"/>
    <w:rsid w:val="00CA1120"/>
    <w:rsid w:val="00CA4C07"/>
    <w:rsid w:val="00CA693F"/>
    <w:rsid w:val="00CB09E0"/>
    <w:rsid w:val="00CB441A"/>
    <w:rsid w:val="00CB577F"/>
    <w:rsid w:val="00CC0464"/>
    <w:rsid w:val="00CC1737"/>
    <w:rsid w:val="00CC18E7"/>
    <w:rsid w:val="00CC4294"/>
    <w:rsid w:val="00CC530C"/>
    <w:rsid w:val="00CC6056"/>
    <w:rsid w:val="00CD125C"/>
    <w:rsid w:val="00CD1C20"/>
    <w:rsid w:val="00CD29B3"/>
    <w:rsid w:val="00CD43DE"/>
    <w:rsid w:val="00CD5A96"/>
    <w:rsid w:val="00CE20BE"/>
    <w:rsid w:val="00CE4996"/>
    <w:rsid w:val="00CE4A6B"/>
    <w:rsid w:val="00CE50E0"/>
    <w:rsid w:val="00CE5174"/>
    <w:rsid w:val="00CE5ED0"/>
    <w:rsid w:val="00CE6C4E"/>
    <w:rsid w:val="00CF0CF7"/>
    <w:rsid w:val="00CF5E0D"/>
    <w:rsid w:val="00D019BF"/>
    <w:rsid w:val="00D025BC"/>
    <w:rsid w:val="00D037B8"/>
    <w:rsid w:val="00D061A4"/>
    <w:rsid w:val="00D06B71"/>
    <w:rsid w:val="00D06EFF"/>
    <w:rsid w:val="00D117FD"/>
    <w:rsid w:val="00D13030"/>
    <w:rsid w:val="00D13430"/>
    <w:rsid w:val="00D20686"/>
    <w:rsid w:val="00D241C9"/>
    <w:rsid w:val="00D24352"/>
    <w:rsid w:val="00D25062"/>
    <w:rsid w:val="00D26151"/>
    <w:rsid w:val="00D264A8"/>
    <w:rsid w:val="00D30CA3"/>
    <w:rsid w:val="00D342BB"/>
    <w:rsid w:val="00D35BDF"/>
    <w:rsid w:val="00D36242"/>
    <w:rsid w:val="00D36299"/>
    <w:rsid w:val="00D4030C"/>
    <w:rsid w:val="00D41582"/>
    <w:rsid w:val="00D41FF3"/>
    <w:rsid w:val="00D42C75"/>
    <w:rsid w:val="00D42E6D"/>
    <w:rsid w:val="00D44A5A"/>
    <w:rsid w:val="00D5156C"/>
    <w:rsid w:val="00D526F1"/>
    <w:rsid w:val="00D52EE1"/>
    <w:rsid w:val="00D5592C"/>
    <w:rsid w:val="00D5647C"/>
    <w:rsid w:val="00D568CF"/>
    <w:rsid w:val="00D62043"/>
    <w:rsid w:val="00D63B5E"/>
    <w:rsid w:val="00D65DF4"/>
    <w:rsid w:val="00D6663E"/>
    <w:rsid w:val="00D7159C"/>
    <w:rsid w:val="00D71B3D"/>
    <w:rsid w:val="00D7278C"/>
    <w:rsid w:val="00D73467"/>
    <w:rsid w:val="00D73934"/>
    <w:rsid w:val="00D84303"/>
    <w:rsid w:val="00D84E9B"/>
    <w:rsid w:val="00D84EBC"/>
    <w:rsid w:val="00D850F8"/>
    <w:rsid w:val="00D85759"/>
    <w:rsid w:val="00D86549"/>
    <w:rsid w:val="00D91D9E"/>
    <w:rsid w:val="00D92B90"/>
    <w:rsid w:val="00D936E4"/>
    <w:rsid w:val="00D945B3"/>
    <w:rsid w:val="00D94845"/>
    <w:rsid w:val="00D94F55"/>
    <w:rsid w:val="00D95260"/>
    <w:rsid w:val="00D957D2"/>
    <w:rsid w:val="00DA1E23"/>
    <w:rsid w:val="00DA24FB"/>
    <w:rsid w:val="00DA6A97"/>
    <w:rsid w:val="00DA7F2F"/>
    <w:rsid w:val="00DB1146"/>
    <w:rsid w:val="00DB1953"/>
    <w:rsid w:val="00DB1FC2"/>
    <w:rsid w:val="00DB28DC"/>
    <w:rsid w:val="00DB301F"/>
    <w:rsid w:val="00DB3C2F"/>
    <w:rsid w:val="00DB48F1"/>
    <w:rsid w:val="00DB5707"/>
    <w:rsid w:val="00DB6490"/>
    <w:rsid w:val="00DC187B"/>
    <w:rsid w:val="00DC5209"/>
    <w:rsid w:val="00DC5509"/>
    <w:rsid w:val="00DC719E"/>
    <w:rsid w:val="00DD1A42"/>
    <w:rsid w:val="00DD32D1"/>
    <w:rsid w:val="00DD349E"/>
    <w:rsid w:val="00DD6564"/>
    <w:rsid w:val="00DE0AE7"/>
    <w:rsid w:val="00DE17AB"/>
    <w:rsid w:val="00DE22F5"/>
    <w:rsid w:val="00DE2F21"/>
    <w:rsid w:val="00DE4FAA"/>
    <w:rsid w:val="00DE5B8D"/>
    <w:rsid w:val="00DE5C4B"/>
    <w:rsid w:val="00DE617C"/>
    <w:rsid w:val="00DE7C1E"/>
    <w:rsid w:val="00DF12E3"/>
    <w:rsid w:val="00E01D14"/>
    <w:rsid w:val="00E04EF2"/>
    <w:rsid w:val="00E105EA"/>
    <w:rsid w:val="00E124C5"/>
    <w:rsid w:val="00E144AF"/>
    <w:rsid w:val="00E14AA0"/>
    <w:rsid w:val="00E171B2"/>
    <w:rsid w:val="00E355DD"/>
    <w:rsid w:val="00E3647E"/>
    <w:rsid w:val="00E369BB"/>
    <w:rsid w:val="00E37180"/>
    <w:rsid w:val="00E374B9"/>
    <w:rsid w:val="00E378FB"/>
    <w:rsid w:val="00E418FA"/>
    <w:rsid w:val="00E4267A"/>
    <w:rsid w:val="00E450C9"/>
    <w:rsid w:val="00E45119"/>
    <w:rsid w:val="00E5057C"/>
    <w:rsid w:val="00E50593"/>
    <w:rsid w:val="00E506E2"/>
    <w:rsid w:val="00E50A5F"/>
    <w:rsid w:val="00E514E6"/>
    <w:rsid w:val="00E51BCE"/>
    <w:rsid w:val="00E52966"/>
    <w:rsid w:val="00E52E10"/>
    <w:rsid w:val="00E52EAE"/>
    <w:rsid w:val="00E5355D"/>
    <w:rsid w:val="00E62890"/>
    <w:rsid w:val="00E62D97"/>
    <w:rsid w:val="00E63B05"/>
    <w:rsid w:val="00E643FB"/>
    <w:rsid w:val="00E80126"/>
    <w:rsid w:val="00E81C04"/>
    <w:rsid w:val="00E82C5C"/>
    <w:rsid w:val="00E84595"/>
    <w:rsid w:val="00E8651F"/>
    <w:rsid w:val="00E86710"/>
    <w:rsid w:val="00E90950"/>
    <w:rsid w:val="00E93E4F"/>
    <w:rsid w:val="00E95A49"/>
    <w:rsid w:val="00E95CC0"/>
    <w:rsid w:val="00E96EF5"/>
    <w:rsid w:val="00E97E97"/>
    <w:rsid w:val="00EA1623"/>
    <w:rsid w:val="00EA182B"/>
    <w:rsid w:val="00EA1A83"/>
    <w:rsid w:val="00EA5364"/>
    <w:rsid w:val="00EB0B99"/>
    <w:rsid w:val="00EB44A0"/>
    <w:rsid w:val="00EB64D5"/>
    <w:rsid w:val="00EC1A09"/>
    <w:rsid w:val="00EC4F69"/>
    <w:rsid w:val="00EC57C4"/>
    <w:rsid w:val="00EC5975"/>
    <w:rsid w:val="00ED14D3"/>
    <w:rsid w:val="00ED17A2"/>
    <w:rsid w:val="00ED3806"/>
    <w:rsid w:val="00ED4CF8"/>
    <w:rsid w:val="00ED6E3A"/>
    <w:rsid w:val="00EE3527"/>
    <w:rsid w:val="00EF113E"/>
    <w:rsid w:val="00EF2CD9"/>
    <w:rsid w:val="00EF3192"/>
    <w:rsid w:val="00EF51CE"/>
    <w:rsid w:val="00EF56DD"/>
    <w:rsid w:val="00EF66ED"/>
    <w:rsid w:val="00F0342D"/>
    <w:rsid w:val="00F035CC"/>
    <w:rsid w:val="00F05BBF"/>
    <w:rsid w:val="00F0719C"/>
    <w:rsid w:val="00F077CD"/>
    <w:rsid w:val="00F1022F"/>
    <w:rsid w:val="00F11974"/>
    <w:rsid w:val="00F12654"/>
    <w:rsid w:val="00F13F09"/>
    <w:rsid w:val="00F15953"/>
    <w:rsid w:val="00F15E02"/>
    <w:rsid w:val="00F1664F"/>
    <w:rsid w:val="00F16C56"/>
    <w:rsid w:val="00F17BD4"/>
    <w:rsid w:val="00F20612"/>
    <w:rsid w:val="00F20C7F"/>
    <w:rsid w:val="00F20FB4"/>
    <w:rsid w:val="00F21DEA"/>
    <w:rsid w:val="00F23358"/>
    <w:rsid w:val="00F25677"/>
    <w:rsid w:val="00F32134"/>
    <w:rsid w:val="00F36ABA"/>
    <w:rsid w:val="00F40295"/>
    <w:rsid w:val="00F41067"/>
    <w:rsid w:val="00F431A1"/>
    <w:rsid w:val="00F43CBD"/>
    <w:rsid w:val="00F442A8"/>
    <w:rsid w:val="00F44A1D"/>
    <w:rsid w:val="00F44FAC"/>
    <w:rsid w:val="00F454EA"/>
    <w:rsid w:val="00F45E2F"/>
    <w:rsid w:val="00F52FEA"/>
    <w:rsid w:val="00F532D1"/>
    <w:rsid w:val="00F53A7B"/>
    <w:rsid w:val="00F53D46"/>
    <w:rsid w:val="00F55166"/>
    <w:rsid w:val="00F63CAF"/>
    <w:rsid w:val="00F6418E"/>
    <w:rsid w:val="00F64DB9"/>
    <w:rsid w:val="00F65F57"/>
    <w:rsid w:val="00F706CE"/>
    <w:rsid w:val="00F7387C"/>
    <w:rsid w:val="00F745EC"/>
    <w:rsid w:val="00F771A9"/>
    <w:rsid w:val="00F808F6"/>
    <w:rsid w:val="00F81EE3"/>
    <w:rsid w:val="00F8364B"/>
    <w:rsid w:val="00F83C0F"/>
    <w:rsid w:val="00F8548E"/>
    <w:rsid w:val="00F85B37"/>
    <w:rsid w:val="00F87FC9"/>
    <w:rsid w:val="00F93DC1"/>
    <w:rsid w:val="00FA042A"/>
    <w:rsid w:val="00FA0689"/>
    <w:rsid w:val="00FA0A3B"/>
    <w:rsid w:val="00FA388F"/>
    <w:rsid w:val="00FA41BB"/>
    <w:rsid w:val="00FA42E7"/>
    <w:rsid w:val="00FA62F4"/>
    <w:rsid w:val="00FA6C1A"/>
    <w:rsid w:val="00FA7A97"/>
    <w:rsid w:val="00FB0CB6"/>
    <w:rsid w:val="00FB4D6E"/>
    <w:rsid w:val="00FB55ED"/>
    <w:rsid w:val="00FB78E7"/>
    <w:rsid w:val="00FC043B"/>
    <w:rsid w:val="00FC25F4"/>
    <w:rsid w:val="00FC38AF"/>
    <w:rsid w:val="00FC49D5"/>
    <w:rsid w:val="00FC5E18"/>
    <w:rsid w:val="00FD2351"/>
    <w:rsid w:val="00FD4FC4"/>
    <w:rsid w:val="00FD5586"/>
    <w:rsid w:val="00FD7B39"/>
    <w:rsid w:val="00FE0018"/>
    <w:rsid w:val="00FE10EE"/>
    <w:rsid w:val="00FE1167"/>
    <w:rsid w:val="00FE2267"/>
    <w:rsid w:val="00FE234F"/>
    <w:rsid w:val="00FE2F5E"/>
    <w:rsid w:val="00FE3DAF"/>
    <w:rsid w:val="00FF23B5"/>
    <w:rsid w:val="00FF361A"/>
    <w:rsid w:val="00FF497B"/>
    <w:rsid w:val="00FF4AD9"/>
    <w:rsid w:val="0AEC3DBB"/>
    <w:rsid w:val="1A5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BF29FD8"/>
  <w15:docId w15:val="{C98615F6-8795-4CED-9151-E871ADA0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locked="1" w:semiHidden="1" w:uiPriority="39" w:unhideWhenUsed="1" w:qFormat="1"/>
    <w:lsdException w:name="toc 4" w:semiHidden="1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 w:qFormat="1"/>
    <w:lsdException w:name="footnote text" w:locked="1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qFormat="1"/>
    <w:lsdException w:name="Body Text First Indent" w:locked="1" w:semiHidden="1" w:unhideWhenUsed="1"/>
    <w:lsdException w:name="Body Text First Indent 2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 w:qFormat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 w:qFormat="1"/>
    <w:lsdException w:name="Strong" w:locked="1" w:uiPriority="22" w:qFormat="1"/>
    <w:lsdException w:name="Emphasis" w:locked="1" w:uiPriority="0" w:qFormat="1"/>
    <w:lsdException w:name="Document Map" w:semiHidden="1" w:unhideWhenUsed="1" w:qFormat="1"/>
    <w:lsdException w:name="Plain Text" w:semiHidden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semiHidden="1" w:unhideWhenUsed="1" w:qFormat="1"/>
    <w:lsdException w:name="Table Grid" w:locked="1" w:uiPriority="59"/>
    <w:lsdException w:name="Table Theme" w:lock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E234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link w:val="10"/>
    <w:uiPriority w:val="99"/>
    <w:qFormat/>
    <w:rsid w:val="00FE234F"/>
    <w:pPr>
      <w:keepNext/>
      <w:keepLines/>
      <w:widowControl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0"/>
    <w:uiPriority w:val="99"/>
    <w:qFormat/>
    <w:rsid w:val="00FE234F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1"/>
    <w:next w:val="a1"/>
    <w:link w:val="30"/>
    <w:uiPriority w:val="99"/>
    <w:qFormat/>
    <w:rsid w:val="00FE234F"/>
    <w:pPr>
      <w:keepNext/>
      <w:keepLines/>
      <w:numPr>
        <w:ilvl w:val="2"/>
        <w:numId w:val="1"/>
      </w:numPr>
      <w:tabs>
        <w:tab w:val="left" w:pos="1980"/>
      </w:tabs>
      <w:spacing w:before="260" w:after="260" w:line="416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uiPriority w:val="99"/>
    <w:qFormat/>
    <w:rsid w:val="00FE23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E234F"/>
    <w:pPr>
      <w:keepNext/>
      <w:keepLines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</w:rPr>
  </w:style>
  <w:style w:type="paragraph" w:styleId="6">
    <w:name w:val="heading 6"/>
    <w:basedOn w:val="a1"/>
    <w:next w:val="a1"/>
    <w:link w:val="60"/>
    <w:uiPriority w:val="99"/>
    <w:qFormat/>
    <w:rsid w:val="00FE234F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 w:val="24"/>
    </w:rPr>
  </w:style>
  <w:style w:type="paragraph" w:styleId="7">
    <w:name w:val="heading 7"/>
    <w:basedOn w:val="a1"/>
    <w:next w:val="a1"/>
    <w:link w:val="70"/>
    <w:uiPriority w:val="99"/>
    <w:qFormat/>
    <w:rsid w:val="00FE234F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</w:rPr>
  </w:style>
  <w:style w:type="paragraph" w:styleId="8">
    <w:name w:val="heading 8"/>
    <w:basedOn w:val="a1"/>
    <w:next w:val="a1"/>
    <w:link w:val="80"/>
    <w:uiPriority w:val="99"/>
    <w:qFormat/>
    <w:rsid w:val="00FE234F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1"/>
    <w:next w:val="a1"/>
    <w:link w:val="90"/>
    <w:uiPriority w:val="99"/>
    <w:qFormat/>
    <w:rsid w:val="00FE234F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qFormat/>
    <w:rsid w:val="00FE234F"/>
    <w:rPr>
      <w:b/>
      <w:bCs/>
      <w:kern w:val="2"/>
    </w:rPr>
  </w:style>
  <w:style w:type="paragraph" w:styleId="a6">
    <w:name w:val="annotation text"/>
    <w:basedOn w:val="a1"/>
    <w:link w:val="a8"/>
    <w:uiPriority w:val="99"/>
    <w:qFormat/>
    <w:rsid w:val="00FE234F"/>
    <w:pPr>
      <w:jc w:val="left"/>
    </w:pPr>
    <w:rPr>
      <w:kern w:val="0"/>
      <w:sz w:val="20"/>
    </w:rPr>
  </w:style>
  <w:style w:type="paragraph" w:styleId="a">
    <w:name w:val="Normal Indent"/>
    <w:basedOn w:val="a1"/>
    <w:uiPriority w:val="99"/>
    <w:qFormat/>
    <w:rsid w:val="00FE234F"/>
    <w:pPr>
      <w:numPr>
        <w:numId w:val="2"/>
      </w:numPr>
      <w:snapToGrid w:val="0"/>
      <w:spacing w:after="120" w:line="300" w:lineRule="auto"/>
      <w:jc w:val="left"/>
    </w:pPr>
    <w:rPr>
      <w:sz w:val="24"/>
      <w:szCs w:val="24"/>
    </w:rPr>
  </w:style>
  <w:style w:type="paragraph" w:styleId="a9">
    <w:name w:val="Document Map"/>
    <w:basedOn w:val="a1"/>
    <w:link w:val="aa"/>
    <w:uiPriority w:val="99"/>
    <w:qFormat/>
    <w:rsid w:val="00FE234F"/>
    <w:pPr>
      <w:shd w:val="clear" w:color="auto" w:fill="000080"/>
    </w:pPr>
  </w:style>
  <w:style w:type="paragraph" w:styleId="ab">
    <w:name w:val="Body Text"/>
    <w:basedOn w:val="a1"/>
    <w:link w:val="ac"/>
    <w:uiPriority w:val="99"/>
    <w:qFormat/>
    <w:rsid w:val="00FE234F"/>
    <w:rPr>
      <w:kern w:val="0"/>
      <w:sz w:val="20"/>
    </w:rPr>
  </w:style>
  <w:style w:type="paragraph" w:styleId="ad">
    <w:name w:val="Body Text Indent"/>
    <w:basedOn w:val="a1"/>
    <w:link w:val="ae"/>
    <w:uiPriority w:val="99"/>
    <w:rsid w:val="00FE234F"/>
    <w:pPr>
      <w:spacing w:after="120"/>
      <w:ind w:leftChars="200" w:left="420"/>
    </w:pPr>
    <w:rPr>
      <w:kern w:val="0"/>
      <w:sz w:val="20"/>
    </w:rPr>
  </w:style>
  <w:style w:type="paragraph" w:styleId="31">
    <w:name w:val="toc 3"/>
    <w:basedOn w:val="a1"/>
    <w:next w:val="a1"/>
    <w:uiPriority w:val="39"/>
    <w:unhideWhenUsed/>
    <w:qFormat/>
    <w:locked/>
    <w:rsid w:val="00FE234F"/>
    <w:pPr>
      <w:ind w:leftChars="400" w:left="840"/>
    </w:pPr>
  </w:style>
  <w:style w:type="paragraph" w:styleId="af">
    <w:name w:val="Plain Text"/>
    <w:basedOn w:val="a1"/>
    <w:link w:val="af0"/>
    <w:uiPriority w:val="99"/>
    <w:qFormat/>
    <w:rsid w:val="00FE234F"/>
    <w:pPr>
      <w:spacing w:before="60"/>
      <w:ind w:firstLine="482"/>
    </w:pPr>
    <w:rPr>
      <w:rFonts w:ascii="宋体" w:hAnsi="Courier New"/>
      <w:kern w:val="0"/>
      <w:szCs w:val="21"/>
    </w:rPr>
  </w:style>
  <w:style w:type="paragraph" w:styleId="af1">
    <w:name w:val="Date"/>
    <w:basedOn w:val="a1"/>
    <w:next w:val="a1"/>
    <w:link w:val="af2"/>
    <w:uiPriority w:val="99"/>
    <w:qFormat/>
    <w:rsid w:val="00FE234F"/>
    <w:rPr>
      <w:kern w:val="0"/>
      <w:sz w:val="20"/>
    </w:rPr>
  </w:style>
  <w:style w:type="paragraph" w:styleId="21">
    <w:name w:val="Body Text Indent 2"/>
    <w:basedOn w:val="a1"/>
    <w:link w:val="22"/>
    <w:uiPriority w:val="99"/>
    <w:qFormat/>
    <w:rsid w:val="00FE234F"/>
    <w:pPr>
      <w:spacing w:line="360" w:lineRule="auto"/>
      <w:ind w:firstLine="420"/>
    </w:pPr>
    <w:rPr>
      <w:kern w:val="0"/>
      <w:sz w:val="20"/>
    </w:rPr>
  </w:style>
  <w:style w:type="paragraph" w:styleId="af3">
    <w:name w:val="Balloon Text"/>
    <w:basedOn w:val="a1"/>
    <w:link w:val="af4"/>
    <w:uiPriority w:val="99"/>
    <w:qFormat/>
    <w:rsid w:val="00FE234F"/>
    <w:rPr>
      <w:kern w:val="0"/>
      <w:sz w:val="2"/>
    </w:rPr>
  </w:style>
  <w:style w:type="paragraph" w:styleId="af5">
    <w:name w:val="footer"/>
    <w:basedOn w:val="a1"/>
    <w:link w:val="af6"/>
    <w:uiPriority w:val="99"/>
    <w:qFormat/>
    <w:rsid w:val="00FE234F"/>
    <w:pPr>
      <w:tabs>
        <w:tab w:val="center" w:pos="4153"/>
        <w:tab w:val="right" w:pos="8306"/>
      </w:tabs>
      <w:snapToGrid w:val="0"/>
      <w:ind w:firstLine="397"/>
      <w:jc w:val="left"/>
    </w:pPr>
    <w:rPr>
      <w:kern w:val="0"/>
      <w:sz w:val="18"/>
      <w:szCs w:val="18"/>
    </w:rPr>
  </w:style>
  <w:style w:type="paragraph" w:styleId="23">
    <w:name w:val="Body Text First Indent 2"/>
    <w:basedOn w:val="ad"/>
    <w:link w:val="24"/>
    <w:uiPriority w:val="99"/>
    <w:rsid w:val="00FE234F"/>
    <w:pPr>
      <w:ind w:leftChars="0" w:left="0" w:firstLine="420"/>
    </w:pPr>
  </w:style>
  <w:style w:type="paragraph" w:styleId="af7">
    <w:name w:val="header"/>
    <w:basedOn w:val="a1"/>
    <w:link w:val="af8"/>
    <w:uiPriority w:val="99"/>
    <w:rsid w:val="00FE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50" w:line="360" w:lineRule="auto"/>
      <w:jc w:val="center"/>
    </w:pPr>
    <w:rPr>
      <w:kern w:val="0"/>
      <w:sz w:val="18"/>
      <w:szCs w:val="18"/>
    </w:rPr>
  </w:style>
  <w:style w:type="paragraph" w:styleId="11">
    <w:name w:val="toc 1"/>
    <w:basedOn w:val="a1"/>
    <w:next w:val="a1"/>
    <w:uiPriority w:val="39"/>
    <w:qFormat/>
    <w:rsid w:val="00FE234F"/>
    <w:pPr>
      <w:tabs>
        <w:tab w:val="left" w:pos="360"/>
        <w:tab w:val="right" w:leader="dot" w:pos="8296"/>
      </w:tabs>
      <w:spacing w:line="360" w:lineRule="auto"/>
    </w:pPr>
    <w:rPr>
      <w:rFonts w:ascii="宋体" w:hAnsi="宋体"/>
      <w:sz w:val="24"/>
      <w:szCs w:val="24"/>
    </w:rPr>
  </w:style>
  <w:style w:type="paragraph" w:styleId="41">
    <w:name w:val="toc 4"/>
    <w:basedOn w:val="a1"/>
    <w:next w:val="a1"/>
    <w:uiPriority w:val="99"/>
    <w:rsid w:val="00FE234F"/>
    <w:pPr>
      <w:ind w:leftChars="600" w:left="1260"/>
    </w:pPr>
  </w:style>
  <w:style w:type="paragraph" w:styleId="af9">
    <w:name w:val="table of figures"/>
    <w:basedOn w:val="a1"/>
    <w:next w:val="a1"/>
    <w:uiPriority w:val="99"/>
    <w:rsid w:val="00FE234F"/>
    <w:pPr>
      <w:ind w:left="840" w:hanging="420"/>
      <w:jc w:val="center"/>
    </w:pPr>
    <w:rPr>
      <w:b/>
      <w:i/>
      <w:sz w:val="24"/>
    </w:rPr>
  </w:style>
  <w:style w:type="paragraph" w:styleId="25">
    <w:name w:val="toc 2"/>
    <w:basedOn w:val="a1"/>
    <w:next w:val="a1"/>
    <w:uiPriority w:val="39"/>
    <w:qFormat/>
    <w:rsid w:val="00FE234F"/>
    <w:pPr>
      <w:tabs>
        <w:tab w:val="left" w:pos="1080"/>
        <w:tab w:val="right" w:leader="dot" w:pos="8296"/>
      </w:tabs>
      <w:spacing w:line="360" w:lineRule="auto"/>
      <w:ind w:left="420"/>
    </w:pPr>
    <w:rPr>
      <w:rFonts w:eastAsia="楷体_GB2312"/>
      <w:sz w:val="24"/>
      <w:szCs w:val="24"/>
    </w:rPr>
  </w:style>
  <w:style w:type="paragraph" w:styleId="afa">
    <w:name w:val="Normal (Web)"/>
    <w:basedOn w:val="a1"/>
    <w:uiPriority w:val="99"/>
    <w:qFormat/>
    <w:rsid w:val="00FE234F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fb">
    <w:name w:val="page number"/>
    <w:uiPriority w:val="99"/>
    <w:rsid w:val="00FE234F"/>
    <w:rPr>
      <w:rFonts w:cs="Times New Roman"/>
    </w:rPr>
  </w:style>
  <w:style w:type="character" w:styleId="afc">
    <w:name w:val="FollowedHyperlink"/>
    <w:uiPriority w:val="99"/>
    <w:qFormat/>
    <w:rsid w:val="00FE234F"/>
    <w:rPr>
      <w:rFonts w:cs="Times New Roman"/>
      <w:color w:val="800080"/>
      <w:u w:val="single"/>
    </w:rPr>
  </w:style>
  <w:style w:type="character" w:styleId="afd">
    <w:name w:val="Emphasis"/>
    <w:qFormat/>
    <w:locked/>
    <w:rsid w:val="00FE234F"/>
    <w:rPr>
      <w:rFonts w:cs="Times New Roman"/>
      <w:i/>
      <w:iCs/>
    </w:rPr>
  </w:style>
  <w:style w:type="character" w:styleId="afe">
    <w:name w:val="Hyperlink"/>
    <w:uiPriority w:val="99"/>
    <w:rsid w:val="00FE234F"/>
    <w:rPr>
      <w:rFonts w:cs="Times New Roman"/>
      <w:color w:val="0000FF"/>
      <w:u w:val="single"/>
    </w:rPr>
  </w:style>
  <w:style w:type="character" w:styleId="aff">
    <w:name w:val="annotation reference"/>
    <w:uiPriority w:val="99"/>
    <w:rsid w:val="00FE234F"/>
    <w:rPr>
      <w:rFonts w:cs="Times New Roman"/>
      <w:sz w:val="21"/>
    </w:rPr>
  </w:style>
  <w:style w:type="table" w:styleId="aff0">
    <w:name w:val="Table Grid"/>
    <w:basedOn w:val="a3"/>
    <w:uiPriority w:val="59"/>
    <w:locked/>
    <w:rsid w:val="00FE2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9"/>
    <w:locked/>
    <w:rsid w:val="00FE234F"/>
    <w:rPr>
      <w:b/>
      <w:kern w:val="44"/>
      <w:sz w:val="44"/>
    </w:rPr>
  </w:style>
  <w:style w:type="character" w:customStyle="1" w:styleId="20">
    <w:name w:val="标题 2字符"/>
    <w:link w:val="2"/>
    <w:uiPriority w:val="99"/>
    <w:qFormat/>
    <w:locked/>
    <w:rsid w:val="00FE234F"/>
    <w:rPr>
      <w:rFonts w:eastAsia="黑体"/>
      <w:b/>
      <w:kern w:val="2"/>
      <w:sz w:val="32"/>
    </w:rPr>
  </w:style>
  <w:style w:type="character" w:customStyle="1" w:styleId="30">
    <w:name w:val="标题 3字符"/>
    <w:link w:val="3"/>
    <w:uiPriority w:val="99"/>
    <w:qFormat/>
    <w:locked/>
    <w:rsid w:val="00FE234F"/>
    <w:rPr>
      <w:b/>
      <w:kern w:val="2"/>
      <w:sz w:val="30"/>
    </w:rPr>
  </w:style>
  <w:style w:type="character" w:customStyle="1" w:styleId="40">
    <w:name w:val="标题 4字符"/>
    <w:link w:val="4"/>
    <w:uiPriority w:val="99"/>
    <w:locked/>
    <w:rsid w:val="00FE234F"/>
    <w:rPr>
      <w:rFonts w:eastAsia="黑体"/>
      <w:b/>
      <w:kern w:val="2"/>
      <w:sz w:val="28"/>
    </w:rPr>
  </w:style>
  <w:style w:type="character" w:customStyle="1" w:styleId="50">
    <w:name w:val="标题 5字符"/>
    <w:link w:val="5"/>
    <w:uiPriority w:val="99"/>
    <w:locked/>
    <w:rsid w:val="00FE234F"/>
    <w:rPr>
      <w:b/>
      <w:sz w:val="28"/>
    </w:rPr>
  </w:style>
  <w:style w:type="character" w:customStyle="1" w:styleId="60">
    <w:name w:val="标题 6字符"/>
    <w:link w:val="6"/>
    <w:uiPriority w:val="99"/>
    <w:qFormat/>
    <w:locked/>
    <w:rsid w:val="00FE234F"/>
    <w:rPr>
      <w:rFonts w:ascii="Arial" w:eastAsia="黑体" w:hAnsi="Arial"/>
      <w:b/>
      <w:sz w:val="24"/>
    </w:rPr>
  </w:style>
  <w:style w:type="character" w:customStyle="1" w:styleId="70">
    <w:name w:val="标题 7字符"/>
    <w:link w:val="7"/>
    <w:uiPriority w:val="99"/>
    <w:locked/>
    <w:rsid w:val="00FE234F"/>
    <w:rPr>
      <w:b/>
      <w:sz w:val="24"/>
    </w:rPr>
  </w:style>
  <w:style w:type="character" w:customStyle="1" w:styleId="80">
    <w:name w:val="标题 8字符"/>
    <w:link w:val="8"/>
    <w:uiPriority w:val="99"/>
    <w:locked/>
    <w:rsid w:val="00FE234F"/>
    <w:rPr>
      <w:rFonts w:ascii="Arial" w:eastAsia="黑体" w:hAnsi="Arial"/>
      <w:sz w:val="24"/>
    </w:rPr>
  </w:style>
  <w:style w:type="character" w:customStyle="1" w:styleId="90">
    <w:name w:val="标题 9字符"/>
    <w:link w:val="9"/>
    <w:uiPriority w:val="99"/>
    <w:locked/>
    <w:rsid w:val="00FE234F"/>
    <w:rPr>
      <w:rFonts w:ascii="Arial" w:eastAsia="黑体" w:hAnsi="Arial"/>
      <w:sz w:val="21"/>
    </w:rPr>
  </w:style>
  <w:style w:type="character" w:customStyle="1" w:styleId="3CharChar">
    <w:name w:val="标题 3 Char Char"/>
    <w:uiPriority w:val="99"/>
    <w:qFormat/>
    <w:rsid w:val="00FE234F"/>
    <w:rPr>
      <w:b/>
      <w:kern w:val="2"/>
      <w:sz w:val="30"/>
    </w:rPr>
  </w:style>
  <w:style w:type="character" w:customStyle="1" w:styleId="CommentTextChar">
    <w:name w:val="Comment Text Char"/>
    <w:uiPriority w:val="99"/>
    <w:qFormat/>
    <w:locked/>
    <w:rsid w:val="00FE234F"/>
    <w:rPr>
      <w:kern w:val="2"/>
      <w:sz w:val="21"/>
    </w:rPr>
  </w:style>
  <w:style w:type="character" w:customStyle="1" w:styleId="apple-style-span">
    <w:name w:val="apple-style-span"/>
    <w:uiPriority w:val="99"/>
    <w:rsid w:val="00FE234F"/>
    <w:rPr>
      <w:rFonts w:cs="Times New Roman"/>
    </w:rPr>
  </w:style>
  <w:style w:type="character" w:customStyle="1" w:styleId="aff1">
    <w:name w:val="样式 黑体 小三"/>
    <w:uiPriority w:val="99"/>
    <w:rsid w:val="00FE234F"/>
    <w:rPr>
      <w:rFonts w:ascii="黑体" w:eastAsia="黑体" w:hAnsi="黑体"/>
      <w:sz w:val="21"/>
    </w:rPr>
  </w:style>
  <w:style w:type="character" w:customStyle="1" w:styleId="CommentSubjectChar">
    <w:name w:val="Comment Subject Char"/>
    <w:uiPriority w:val="99"/>
    <w:qFormat/>
    <w:locked/>
    <w:rsid w:val="00FE234F"/>
    <w:rPr>
      <w:b/>
      <w:kern w:val="2"/>
      <w:sz w:val="21"/>
    </w:rPr>
  </w:style>
  <w:style w:type="character" w:customStyle="1" w:styleId="Char1">
    <w:name w:val="纯文本 Char1"/>
    <w:uiPriority w:val="99"/>
    <w:qFormat/>
    <w:rsid w:val="00FE234F"/>
    <w:rPr>
      <w:rFonts w:ascii="宋体" w:hAnsi="Courier New"/>
      <w:kern w:val="2"/>
      <w:sz w:val="21"/>
    </w:rPr>
  </w:style>
  <w:style w:type="character" w:customStyle="1" w:styleId="number">
    <w:name w:val="number"/>
    <w:uiPriority w:val="99"/>
    <w:rsid w:val="00FE234F"/>
    <w:rPr>
      <w:rFonts w:cs="Times New Roman"/>
    </w:rPr>
  </w:style>
  <w:style w:type="character" w:customStyle="1" w:styleId="PlainTextChar">
    <w:name w:val="Plain Text Char"/>
    <w:uiPriority w:val="99"/>
    <w:qFormat/>
    <w:locked/>
    <w:rsid w:val="00FE234F"/>
    <w:rPr>
      <w:rFonts w:ascii="宋体" w:eastAsia="仿宋_GB2312" w:hAnsi="Courier New"/>
      <w:kern w:val="2"/>
      <w:sz w:val="24"/>
    </w:rPr>
  </w:style>
  <w:style w:type="character" w:customStyle="1" w:styleId="item">
    <w:name w:val="item"/>
    <w:uiPriority w:val="99"/>
    <w:rsid w:val="00FE234F"/>
    <w:rPr>
      <w:rFonts w:cs="Times New Roman"/>
    </w:rPr>
  </w:style>
  <w:style w:type="character" w:customStyle="1" w:styleId="af8">
    <w:name w:val="页眉字符"/>
    <w:link w:val="af7"/>
    <w:uiPriority w:val="99"/>
    <w:semiHidden/>
    <w:qFormat/>
    <w:locked/>
    <w:rsid w:val="00FE234F"/>
    <w:rPr>
      <w:rFonts w:cs="Times New Roman"/>
      <w:sz w:val="18"/>
      <w:szCs w:val="18"/>
    </w:rPr>
  </w:style>
  <w:style w:type="character" w:customStyle="1" w:styleId="ae">
    <w:name w:val="正文文本缩进字符"/>
    <w:link w:val="ad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24">
    <w:name w:val="正文首行缩进 2字符"/>
    <w:link w:val="23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aa">
    <w:name w:val="文档结构图字符"/>
    <w:link w:val="a9"/>
    <w:uiPriority w:val="99"/>
    <w:locked/>
    <w:rsid w:val="00FE234F"/>
    <w:rPr>
      <w:rFonts w:cs="Times New Roman"/>
      <w:kern w:val="2"/>
      <w:sz w:val="21"/>
      <w:shd w:val="clear" w:color="auto" w:fill="000080"/>
    </w:rPr>
  </w:style>
  <w:style w:type="character" w:customStyle="1" w:styleId="af2">
    <w:name w:val="日期字符"/>
    <w:link w:val="af1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af4">
    <w:name w:val="批注框文本字符"/>
    <w:link w:val="af3"/>
    <w:uiPriority w:val="99"/>
    <w:semiHidden/>
    <w:qFormat/>
    <w:locked/>
    <w:rsid w:val="00FE234F"/>
    <w:rPr>
      <w:rFonts w:cs="Times New Roman"/>
      <w:sz w:val="2"/>
    </w:rPr>
  </w:style>
  <w:style w:type="character" w:customStyle="1" w:styleId="ac">
    <w:name w:val="正文文本字符"/>
    <w:link w:val="ab"/>
    <w:uiPriority w:val="99"/>
    <w:semiHidden/>
    <w:qFormat/>
    <w:locked/>
    <w:rsid w:val="00FE234F"/>
    <w:rPr>
      <w:rFonts w:cs="Times New Roman"/>
      <w:sz w:val="20"/>
      <w:szCs w:val="20"/>
    </w:rPr>
  </w:style>
  <w:style w:type="paragraph" w:customStyle="1" w:styleId="aff2">
    <w:name w:val="文档正文"/>
    <w:basedOn w:val="a1"/>
    <w:uiPriority w:val="99"/>
    <w:qFormat/>
    <w:rsid w:val="00FE234F"/>
    <w:pPr>
      <w:adjustRightInd w:val="0"/>
      <w:spacing w:before="60" w:line="480" w:lineRule="atLeast"/>
      <w:ind w:firstLine="567"/>
      <w:textAlignment w:val="baseline"/>
    </w:pPr>
    <w:rPr>
      <w:rFonts w:ascii="长城仿宋" w:eastAsia="仿宋_GB2312" w:hAnsi="Arial"/>
      <w:kern w:val="0"/>
      <w:sz w:val="24"/>
    </w:rPr>
  </w:style>
  <w:style w:type="paragraph" w:customStyle="1" w:styleId="aff3">
    <w:name w:val="表格标题"/>
    <w:basedOn w:val="a1"/>
    <w:uiPriority w:val="99"/>
    <w:qFormat/>
    <w:rsid w:val="00FE234F"/>
    <w:pPr>
      <w:jc w:val="right"/>
    </w:pPr>
    <w:rPr>
      <w:rFonts w:cs="宋体"/>
      <w:b/>
      <w:bCs/>
      <w:sz w:val="24"/>
    </w:rPr>
  </w:style>
  <w:style w:type="paragraph" w:customStyle="1" w:styleId="3New">
    <w:name w:val="标题 3 New"/>
    <w:basedOn w:val="a1"/>
    <w:next w:val="a1"/>
    <w:uiPriority w:val="99"/>
    <w:qFormat/>
    <w:rsid w:val="00FE234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sz w:val="30"/>
    </w:rPr>
  </w:style>
  <w:style w:type="paragraph" w:customStyle="1" w:styleId="aff4">
    <w:name w:val="表格文本"/>
    <w:basedOn w:val="a1"/>
    <w:uiPriority w:val="99"/>
    <w:qFormat/>
    <w:rsid w:val="00FE234F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Char">
    <w:name w:val="Char"/>
    <w:basedOn w:val="a1"/>
    <w:uiPriority w:val="99"/>
    <w:qFormat/>
    <w:rsid w:val="00FE234F"/>
    <w:pPr>
      <w:widowControl/>
      <w:spacing w:line="360" w:lineRule="auto"/>
      <w:jc w:val="left"/>
    </w:pPr>
    <w:rPr>
      <w:rFonts w:ascii="Verdana" w:hAnsi="Verdana"/>
      <w:kern w:val="0"/>
      <w:sz w:val="24"/>
      <w:szCs w:val="24"/>
    </w:rPr>
  </w:style>
  <w:style w:type="paragraph" w:customStyle="1" w:styleId="Char1CharCharChar">
    <w:name w:val="Char1 Char Char Char"/>
    <w:basedOn w:val="a1"/>
    <w:uiPriority w:val="99"/>
    <w:qFormat/>
    <w:rsid w:val="00FE234F"/>
    <w:pPr>
      <w:spacing w:line="360" w:lineRule="auto"/>
    </w:pPr>
    <w:rPr>
      <w:rFonts w:ascii="Tahoma" w:hAnsi="Tahoma"/>
      <w:sz w:val="24"/>
    </w:rPr>
  </w:style>
  <w:style w:type="paragraph" w:customStyle="1" w:styleId="aff5">
    <w:name w:val="表格文字"/>
    <w:uiPriority w:val="99"/>
    <w:qFormat/>
    <w:rsid w:val="00FE234F"/>
    <w:pPr>
      <w:jc w:val="center"/>
    </w:pPr>
    <w:rPr>
      <w:rFonts w:ascii="Arial" w:eastAsia="仿宋_GB2312" w:hAnsi="Arial"/>
      <w:sz w:val="24"/>
    </w:rPr>
  </w:style>
  <w:style w:type="character" w:customStyle="1" w:styleId="af0">
    <w:name w:val="纯文本字符"/>
    <w:link w:val="af"/>
    <w:uiPriority w:val="99"/>
    <w:semiHidden/>
    <w:qFormat/>
    <w:locked/>
    <w:rsid w:val="00FE234F"/>
    <w:rPr>
      <w:rFonts w:ascii="宋体" w:hAnsi="Courier New" w:cs="Courier New"/>
      <w:sz w:val="21"/>
      <w:szCs w:val="21"/>
    </w:rPr>
  </w:style>
  <w:style w:type="paragraph" w:customStyle="1" w:styleId="3NewNew">
    <w:name w:val="标题 3 New New"/>
    <w:basedOn w:val="a1"/>
    <w:next w:val="a1"/>
    <w:uiPriority w:val="99"/>
    <w:qFormat/>
    <w:rsid w:val="00FE234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sz w:val="30"/>
    </w:rPr>
  </w:style>
  <w:style w:type="paragraph" w:customStyle="1" w:styleId="CharChar1CharCharCharCharCharCharCharCharCharCharCharCharCharCharCharCharCharCharCharCharCharCharCharCharCharChar">
    <w:name w:val="Char Char1 Char Char Char Char Char Char Char Char Char Char Char Char Char Char Char Char Char Char Char Char Char Char Char Char Char Char"/>
    <w:basedOn w:val="a1"/>
    <w:uiPriority w:val="99"/>
    <w:qFormat/>
    <w:rsid w:val="00FE234F"/>
    <w:rPr>
      <w:rFonts w:ascii="Tahoma" w:hAnsi="Tahoma"/>
      <w:sz w:val="24"/>
      <w:szCs w:val="24"/>
    </w:rPr>
  </w:style>
  <w:style w:type="paragraph" w:customStyle="1" w:styleId="CharChar1">
    <w:name w:val="Char Char1"/>
    <w:basedOn w:val="a1"/>
    <w:uiPriority w:val="99"/>
    <w:qFormat/>
    <w:rsid w:val="00FE234F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Style11">
    <w:name w:val="_Style 11"/>
    <w:basedOn w:val="a1"/>
    <w:uiPriority w:val="99"/>
    <w:qFormat/>
    <w:rsid w:val="00FE234F"/>
    <w:pPr>
      <w:spacing w:line="360" w:lineRule="auto"/>
    </w:pPr>
    <w:rPr>
      <w:rFonts w:ascii="Arial" w:eastAsia="仿宋_GB2312" w:hAnsi="Arial"/>
      <w:sz w:val="24"/>
    </w:rPr>
  </w:style>
  <w:style w:type="paragraph" w:customStyle="1" w:styleId="TAH">
    <w:name w:val="TAH"/>
    <w:basedOn w:val="a1"/>
    <w:uiPriority w:val="99"/>
    <w:qFormat/>
    <w:rsid w:val="00FE234F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lang w:val="en-GB" w:eastAsia="en-US"/>
    </w:rPr>
  </w:style>
  <w:style w:type="paragraph" w:customStyle="1" w:styleId="aff6">
    <w:name w:val="表格样式"/>
    <w:basedOn w:val="a1"/>
    <w:uiPriority w:val="99"/>
    <w:qFormat/>
    <w:rsid w:val="00FE234F"/>
    <w:pPr>
      <w:widowControl/>
      <w:jc w:val="left"/>
      <w:outlineLvl w:val="2"/>
    </w:pPr>
    <w:rPr>
      <w:rFonts w:eastAsia="仿宋_GB2312"/>
      <w:sz w:val="24"/>
      <w:szCs w:val="24"/>
    </w:rPr>
  </w:style>
  <w:style w:type="paragraph" w:customStyle="1" w:styleId="a0">
    <w:name w:val="三级目录"/>
    <w:basedOn w:val="a1"/>
    <w:uiPriority w:val="99"/>
    <w:qFormat/>
    <w:rsid w:val="00FE234F"/>
    <w:pPr>
      <w:widowControl/>
      <w:numPr>
        <w:ilvl w:val="2"/>
        <w:numId w:val="5"/>
      </w:numPr>
      <w:tabs>
        <w:tab w:val="left" w:pos="1609"/>
      </w:tabs>
      <w:ind w:left="1609"/>
      <w:jc w:val="left"/>
      <w:outlineLvl w:val="2"/>
    </w:pPr>
    <w:rPr>
      <w:rFonts w:eastAsia="新宋体"/>
      <w:sz w:val="24"/>
      <w:szCs w:val="24"/>
    </w:rPr>
  </w:style>
  <w:style w:type="paragraph" w:customStyle="1" w:styleId="TableHeader">
    <w:name w:val="Table Header"/>
    <w:basedOn w:val="a1"/>
    <w:uiPriority w:val="99"/>
    <w:qFormat/>
    <w:rsid w:val="00FE234F"/>
    <w:pPr>
      <w:widowControl/>
      <w:spacing w:before="120" w:line="360" w:lineRule="auto"/>
      <w:ind w:firstLine="482"/>
      <w:jc w:val="center"/>
    </w:pPr>
    <w:rPr>
      <w:rFonts w:ascii="Sabon Serif for Nokia" w:eastAsia="仿宋_GB2312" w:hAnsi="Sabon Serif for Nokia"/>
      <w:b/>
      <w:kern w:val="0"/>
      <w:sz w:val="22"/>
      <w:lang w:val="en-AU" w:eastAsia="en-US"/>
    </w:rPr>
  </w:style>
  <w:style w:type="paragraph" w:customStyle="1" w:styleId="Style133">
    <w:name w:val="_Style 133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  <w:sz w:val="24"/>
      <w:szCs w:val="24"/>
    </w:rPr>
  </w:style>
  <w:style w:type="paragraph" w:customStyle="1" w:styleId="61">
    <w:name w:val="样式6"/>
    <w:basedOn w:val="a1"/>
    <w:uiPriority w:val="99"/>
    <w:qFormat/>
    <w:rsid w:val="00FE234F"/>
    <w:pPr>
      <w:spacing w:before="60" w:line="360" w:lineRule="auto"/>
      <w:ind w:left="252"/>
    </w:pPr>
    <w:rPr>
      <w:rFonts w:ascii="仿宋_GB2312" w:eastAsia="仿宋_GB2312" w:hAnsi="Arial" w:cs="Arial"/>
      <w:b/>
      <w:sz w:val="28"/>
      <w:szCs w:val="28"/>
    </w:rPr>
  </w:style>
  <w:style w:type="character" w:customStyle="1" w:styleId="a8">
    <w:name w:val="批注文字字符"/>
    <w:link w:val="a6"/>
    <w:uiPriority w:val="99"/>
    <w:semiHidden/>
    <w:qFormat/>
    <w:locked/>
    <w:rsid w:val="00FE234F"/>
    <w:rPr>
      <w:rFonts w:cs="Times New Roman"/>
      <w:sz w:val="20"/>
      <w:szCs w:val="20"/>
    </w:rPr>
  </w:style>
  <w:style w:type="character" w:customStyle="1" w:styleId="a7">
    <w:name w:val="批注主题字符"/>
    <w:link w:val="a5"/>
    <w:uiPriority w:val="99"/>
    <w:semiHidden/>
    <w:qFormat/>
    <w:locked/>
    <w:rsid w:val="00FE234F"/>
    <w:rPr>
      <w:rFonts w:cs="Times New Roman"/>
      <w:b/>
      <w:bCs/>
      <w:kern w:val="2"/>
      <w:sz w:val="20"/>
      <w:szCs w:val="20"/>
    </w:rPr>
  </w:style>
  <w:style w:type="paragraph" w:customStyle="1" w:styleId="diagram">
    <w:name w:val="diagram"/>
    <w:basedOn w:val="a1"/>
    <w:uiPriority w:val="99"/>
    <w:qFormat/>
    <w:rsid w:val="00FE234F"/>
    <w:pPr>
      <w:adjustRightInd w:val="0"/>
      <w:spacing w:after="120"/>
      <w:textAlignment w:val="baseline"/>
    </w:pPr>
    <w:rPr>
      <w:rFonts w:ascii="CG Times"/>
      <w:kern w:val="0"/>
      <w:sz w:val="24"/>
      <w:lang w:val="en-GB"/>
    </w:rPr>
  </w:style>
  <w:style w:type="paragraph" w:customStyle="1" w:styleId="Char2">
    <w:name w:val="Char2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  <w:sz w:val="24"/>
    </w:rPr>
  </w:style>
  <w:style w:type="character" w:customStyle="1" w:styleId="22">
    <w:name w:val="正文文本缩进 2字符"/>
    <w:link w:val="21"/>
    <w:uiPriority w:val="99"/>
    <w:semiHidden/>
    <w:qFormat/>
    <w:locked/>
    <w:rsid w:val="00FE234F"/>
    <w:rPr>
      <w:rFonts w:cs="Times New Roman"/>
      <w:sz w:val="20"/>
      <w:szCs w:val="20"/>
    </w:rPr>
  </w:style>
  <w:style w:type="character" w:customStyle="1" w:styleId="af6">
    <w:name w:val="页脚字符"/>
    <w:link w:val="af5"/>
    <w:uiPriority w:val="99"/>
    <w:semiHidden/>
    <w:qFormat/>
    <w:locked/>
    <w:rsid w:val="00FE234F"/>
    <w:rPr>
      <w:rFonts w:cs="Times New Roman"/>
      <w:sz w:val="18"/>
      <w:szCs w:val="18"/>
    </w:rPr>
  </w:style>
  <w:style w:type="paragraph" w:customStyle="1" w:styleId="CharCharCharCharCharChar1Char">
    <w:name w:val="Char Char Char Char Char Char1 Char"/>
    <w:basedOn w:val="a1"/>
    <w:uiPriority w:val="99"/>
    <w:qFormat/>
    <w:rsid w:val="00FE234F"/>
    <w:pPr>
      <w:spacing w:line="360" w:lineRule="auto"/>
      <w:ind w:firstLineChars="200" w:firstLine="200"/>
    </w:pPr>
    <w:rPr>
      <w:rFonts w:ascii="Tahoma" w:hAnsi="Tahoma"/>
      <w:sz w:val="24"/>
      <w:szCs w:val="24"/>
    </w:rPr>
  </w:style>
  <w:style w:type="paragraph" w:customStyle="1" w:styleId="p15">
    <w:name w:val="p15"/>
    <w:basedOn w:val="a1"/>
    <w:uiPriority w:val="99"/>
    <w:qFormat/>
    <w:rsid w:val="00FE234F"/>
    <w:pPr>
      <w:widowControl/>
      <w:spacing w:after="120"/>
      <w:ind w:left="420"/>
    </w:pPr>
    <w:rPr>
      <w:kern w:val="0"/>
      <w:szCs w:val="21"/>
    </w:rPr>
  </w:style>
  <w:style w:type="paragraph" w:customStyle="1" w:styleId="p16">
    <w:name w:val="p16"/>
    <w:basedOn w:val="a1"/>
    <w:uiPriority w:val="99"/>
    <w:qFormat/>
    <w:rsid w:val="00FE234F"/>
    <w:pPr>
      <w:widowControl/>
      <w:jc w:val="left"/>
    </w:pPr>
    <w:rPr>
      <w:kern w:val="0"/>
      <w:sz w:val="24"/>
      <w:szCs w:val="24"/>
    </w:rPr>
  </w:style>
  <w:style w:type="paragraph" w:customStyle="1" w:styleId="p0">
    <w:name w:val="p0"/>
    <w:basedOn w:val="a1"/>
    <w:uiPriority w:val="99"/>
    <w:qFormat/>
    <w:rsid w:val="00FE234F"/>
    <w:pPr>
      <w:widowControl/>
    </w:pPr>
    <w:rPr>
      <w:kern w:val="0"/>
      <w:szCs w:val="21"/>
    </w:rPr>
  </w:style>
  <w:style w:type="paragraph" w:customStyle="1" w:styleId="12">
    <w:name w:val="列出段落1"/>
    <w:basedOn w:val="a1"/>
    <w:uiPriority w:val="99"/>
    <w:qFormat/>
    <w:rsid w:val="00FE234F"/>
    <w:pPr>
      <w:ind w:firstLineChars="200" w:firstLine="420"/>
    </w:pPr>
  </w:style>
  <w:style w:type="character" w:customStyle="1" w:styleId="CharChar">
    <w:name w:val="Char Char"/>
    <w:uiPriority w:val="99"/>
    <w:qFormat/>
    <w:rsid w:val="00FE234F"/>
    <w:rPr>
      <w:rFonts w:ascii="宋体" w:eastAsia="仿宋_GB2312" w:hAnsi="Courier New"/>
      <w:kern w:val="2"/>
      <w:sz w:val="24"/>
    </w:rPr>
  </w:style>
  <w:style w:type="character" w:customStyle="1" w:styleId="CharChar4">
    <w:name w:val="Char Char4"/>
    <w:uiPriority w:val="99"/>
    <w:qFormat/>
    <w:rsid w:val="00FE234F"/>
    <w:rPr>
      <w:b/>
      <w:kern w:val="2"/>
      <w:sz w:val="30"/>
    </w:rPr>
  </w:style>
  <w:style w:type="character" w:customStyle="1" w:styleId="CharChar2">
    <w:name w:val="Char Char2"/>
    <w:uiPriority w:val="99"/>
    <w:qFormat/>
    <w:rsid w:val="00FE234F"/>
    <w:rPr>
      <w:b/>
      <w:kern w:val="2"/>
      <w:sz w:val="21"/>
    </w:rPr>
  </w:style>
  <w:style w:type="character" w:customStyle="1" w:styleId="CharChar3">
    <w:name w:val="Char Char3"/>
    <w:uiPriority w:val="99"/>
    <w:qFormat/>
    <w:rsid w:val="00FE234F"/>
    <w:rPr>
      <w:kern w:val="2"/>
      <w:sz w:val="21"/>
    </w:rPr>
  </w:style>
  <w:style w:type="paragraph" w:customStyle="1" w:styleId="CharChar11">
    <w:name w:val="Char Char11"/>
    <w:basedOn w:val="a1"/>
    <w:uiPriority w:val="99"/>
    <w:qFormat/>
    <w:rsid w:val="00FE234F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1">
    <w:name w:val="Char21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  <w:sz w:val="24"/>
    </w:rPr>
  </w:style>
  <w:style w:type="paragraph" w:customStyle="1" w:styleId="Char10">
    <w:name w:val="Char1"/>
    <w:basedOn w:val="a1"/>
    <w:uiPriority w:val="99"/>
    <w:qFormat/>
    <w:rsid w:val="00FE234F"/>
    <w:pPr>
      <w:widowControl/>
      <w:spacing w:line="360" w:lineRule="auto"/>
      <w:jc w:val="left"/>
    </w:pPr>
    <w:rPr>
      <w:rFonts w:ascii="Verdana" w:hAnsi="Verdana"/>
      <w:kern w:val="0"/>
      <w:sz w:val="24"/>
      <w:szCs w:val="24"/>
    </w:rPr>
  </w:style>
  <w:style w:type="paragraph" w:customStyle="1" w:styleId="Char1CharCharChar1">
    <w:name w:val="Char1 Char Char Char1"/>
    <w:basedOn w:val="a1"/>
    <w:uiPriority w:val="99"/>
    <w:qFormat/>
    <w:rsid w:val="00FE234F"/>
    <w:pPr>
      <w:spacing w:line="360" w:lineRule="auto"/>
    </w:pPr>
    <w:rPr>
      <w:rFonts w:ascii="Tahoma" w:hAnsi="Tahoma"/>
      <w:sz w:val="24"/>
    </w:rPr>
  </w:style>
  <w:style w:type="paragraph" w:customStyle="1" w:styleId="CharChar1CharCharCharCharCharCharCharCharCharCharCharCharCharCharCharCharCharCharCharCharCharCharCharCharCharChar1">
    <w:name w:val="Char Char1 Char Char Char Char Char Char Char Char Char Char Char Char Char Char Char Char Char Char Char Char Char Char Char Char Char Char1"/>
    <w:basedOn w:val="a1"/>
    <w:uiPriority w:val="99"/>
    <w:qFormat/>
    <w:rsid w:val="00FE234F"/>
    <w:rPr>
      <w:rFonts w:ascii="Tahoma" w:hAnsi="Tahoma"/>
      <w:sz w:val="24"/>
      <w:szCs w:val="24"/>
    </w:rPr>
  </w:style>
  <w:style w:type="paragraph" w:customStyle="1" w:styleId="TOC1">
    <w:name w:val="TOC 标题1"/>
    <w:basedOn w:val="1"/>
    <w:next w:val="a1"/>
    <w:uiPriority w:val="39"/>
    <w:unhideWhenUsed/>
    <w:qFormat/>
    <w:rsid w:val="00FE234F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customStyle="1" w:styleId="apple-converted-space">
    <w:name w:val="apple-converted-space"/>
    <w:qFormat/>
    <w:rsid w:val="00FE234F"/>
  </w:style>
  <w:style w:type="table" w:customStyle="1" w:styleId="13">
    <w:name w:val="网格型浅色1"/>
    <w:basedOn w:val="a3"/>
    <w:uiPriority w:val="40"/>
    <w:qFormat/>
    <w:rsid w:val="00FE234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无格式表格 11"/>
    <w:basedOn w:val="a3"/>
    <w:uiPriority w:val="41"/>
    <w:rsid w:val="00FE234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basedOn w:val="a1"/>
    <w:link w:val="HTML0"/>
    <w:uiPriority w:val="99"/>
    <w:unhideWhenUsed/>
    <w:locked/>
    <w:rsid w:val="002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字符"/>
    <w:link w:val="HTML"/>
    <w:uiPriority w:val="99"/>
    <w:rsid w:val="002C2C3B"/>
    <w:rPr>
      <w:rFonts w:ascii="宋体" w:hAnsi="宋体" w:cs="宋体"/>
      <w:sz w:val="24"/>
      <w:szCs w:val="24"/>
    </w:rPr>
  </w:style>
  <w:style w:type="character" w:styleId="aff7">
    <w:name w:val="Book Title"/>
    <w:uiPriority w:val="33"/>
    <w:qFormat/>
    <w:rsid w:val="00B348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yperlink" Target="http://localhost:80/edu002/" TargetMode="Externa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B6E86B-ACBF-E149-A5ED-AC5F8C14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9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>普信科技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王志龙</dc:creator>
  <cp:lastModifiedBy>Microsoft Office 用户</cp:lastModifiedBy>
  <cp:revision>939</cp:revision>
  <dcterms:created xsi:type="dcterms:W3CDTF">2014-05-04T04:03:00Z</dcterms:created>
  <dcterms:modified xsi:type="dcterms:W3CDTF">2017-12-28T14:26:00Z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